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6A02E380">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Arial" w:hAnsi="Arial" w:cs="Arial"/>
          <w:sz w:val="24"/>
          <w:szCs w:val="24"/>
        </w:rPr>
      </w:pPr>
      <w:r>
        <w:rPr>
          <w:rFonts w:hint="default" w:ascii="Arial" w:hAnsi="Arial" w:cs="Arial"/>
          <w:sz w:val="24"/>
          <w:szCs w:val="24"/>
          <w:lang w:val="en-US" w:eastAsia="zh-CN"/>
        </w:rPr>
        <w:t>UNIVERSIDAD DE ORIENTE</w:t>
      </w:r>
    </w:p>
    <w:p w14:paraId="50B97219">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Arial" w:hAnsi="Arial" w:cs="Arial"/>
          <w:sz w:val="24"/>
          <w:szCs w:val="24"/>
        </w:rPr>
      </w:pPr>
      <w:r>
        <w:rPr>
          <w:rFonts w:hint="default" w:ascii="Arial" w:hAnsi="Arial" w:cs="Arial"/>
          <w:sz w:val="24"/>
          <w:szCs w:val="24"/>
          <w:lang w:val="en-US" w:eastAsia="zh-CN"/>
        </w:rPr>
        <w:t>NÚCLEO DE ANZOÁTEGUI</w:t>
      </w:r>
    </w:p>
    <w:p w14:paraId="2AECC325">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Arial" w:hAnsi="Arial" w:cs="Arial"/>
          <w:sz w:val="24"/>
          <w:szCs w:val="24"/>
        </w:rPr>
      </w:pPr>
      <w:r>
        <w:rPr>
          <w:rFonts w:hint="default" w:ascii="Arial" w:hAnsi="Arial" w:cs="Arial"/>
          <w:sz w:val="24"/>
          <w:szCs w:val="24"/>
          <w:lang w:val="en-US" w:eastAsia="zh-CN"/>
        </w:rPr>
        <w:t>ESCUELA DE INGENIERÍA Y CIENCIAS APLICADAS</w:t>
      </w:r>
    </w:p>
    <w:p w14:paraId="4032D6C7">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Arial" w:hAnsi="Arial" w:cs="Arial"/>
          <w:sz w:val="24"/>
          <w:szCs w:val="24"/>
        </w:rPr>
      </w:pPr>
      <w:r>
        <w:rPr>
          <w:rFonts w:hint="default" w:ascii="Arial" w:hAnsi="Arial" w:cs="Arial"/>
          <w:sz w:val="24"/>
          <w:szCs w:val="24"/>
          <w:lang w:val="en-US" w:eastAsia="zh-CN"/>
        </w:rPr>
        <w:t>DEPARTAMENTO DE COMPUTACIÓN Y SISTEMAS</w:t>
      </w:r>
    </w:p>
    <w:p w14:paraId="713B3620">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Arial" w:hAnsi="Arial" w:cs="Arial"/>
          <w:sz w:val="24"/>
          <w:szCs w:val="24"/>
          <w:lang w:val="es-VE"/>
        </w:rPr>
      </w:pPr>
      <w:r>
        <w:rPr>
          <w:rFonts w:hint="default" w:ascii="Arial" w:hAnsi="Arial" w:cs="Arial"/>
          <w:sz w:val="24"/>
          <w:szCs w:val="24"/>
          <w:lang w:val="es-VE"/>
        </w:rPr>
        <w:t>SISTEMAS DE MICROPROCESADORES</w:t>
      </w:r>
    </w:p>
    <w:p w14:paraId="296A0E64">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Arial" w:hAnsi="Arial" w:cs="Arial"/>
          <w:sz w:val="24"/>
          <w:szCs w:val="24"/>
          <w:lang w:val="es-MX"/>
        </w:rPr>
      </w:pPr>
    </w:p>
    <w:p w14:paraId="7A523518">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Arial" w:hAnsi="Arial" w:cs="Arial"/>
          <w:sz w:val="24"/>
          <w:szCs w:val="24"/>
          <w:lang w:val="es-MX"/>
        </w:rPr>
      </w:pPr>
    </w:p>
    <w:p w14:paraId="2CC0553A">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Arial" w:hAnsi="Arial" w:cs="Arial"/>
          <w:sz w:val="24"/>
          <w:szCs w:val="24"/>
          <w:lang w:val="es-MX"/>
        </w:rPr>
      </w:pPr>
    </w:p>
    <w:p w14:paraId="178086D3">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1525905" cy="1525905"/>
            <wp:effectExtent l="0" t="0" r="13335" b="13335"/>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6"/>
                    <a:stretch>
                      <a:fillRect/>
                    </a:stretch>
                  </pic:blipFill>
                  <pic:spPr>
                    <a:xfrm>
                      <a:off x="0" y="0"/>
                      <a:ext cx="1525905" cy="1525905"/>
                    </a:xfrm>
                    <a:prstGeom prst="rect">
                      <a:avLst/>
                    </a:prstGeom>
                    <a:noFill/>
                    <a:ln w="9525">
                      <a:noFill/>
                    </a:ln>
                  </pic:spPr>
                </pic:pic>
              </a:graphicData>
            </a:graphic>
          </wp:inline>
        </w:drawing>
      </w:r>
    </w:p>
    <w:p w14:paraId="738E54E0">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Arial" w:hAnsi="Arial" w:eastAsia="SimSun" w:cs="Arial"/>
          <w:b/>
          <w:bCs/>
          <w:sz w:val="24"/>
          <w:szCs w:val="24"/>
        </w:rPr>
      </w:pPr>
    </w:p>
    <w:p w14:paraId="43FBFD91">
      <w:pPr>
        <w:keepNext w:val="0"/>
        <w:keepLines w:val="0"/>
        <w:pageBreakBefore w:val="0"/>
        <w:widowControl/>
        <w:pBdr>
          <w:bottom w:val="single" w:color="auto" w:sz="4" w:space="1"/>
        </w:pBdr>
        <w:kinsoku/>
        <w:wordWrap/>
        <w:overflowPunct/>
        <w:topLinePunct w:val="0"/>
        <w:autoSpaceDE/>
        <w:autoSpaceDN/>
        <w:bidi w:val="0"/>
        <w:adjustRightInd/>
        <w:snapToGrid/>
        <w:spacing w:line="360" w:lineRule="auto"/>
        <w:jc w:val="center"/>
        <w:textAlignment w:val="auto"/>
        <w:rPr>
          <w:rFonts w:hint="default" w:ascii="Arial" w:hAnsi="Arial" w:cs="Arial"/>
          <w:b/>
          <w:bCs/>
          <w:sz w:val="24"/>
          <w:szCs w:val="24"/>
          <w:lang w:val="es-MX"/>
        </w:rPr>
      </w:pPr>
      <w:r>
        <w:rPr>
          <w:rFonts w:hint="default" w:ascii="Arial" w:hAnsi="Arial" w:eastAsia="SimSun" w:cs="Arial"/>
          <w:b/>
          <w:bCs/>
          <w:color w:val="000000"/>
          <w:kern w:val="0"/>
          <w:sz w:val="24"/>
          <w:szCs w:val="24"/>
          <w:lang w:val="es-VE" w:eastAsia="zh-CN" w:bidi="ar"/>
        </w:rPr>
        <w:t>EMULACIÓN DEL PROTOCOLO I2C EN EL MICROPROCESADOR 8085 DE INTEL</w:t>
      </w:r>
    </w:p>
    <w:tbl>
      <w:tblPr>
        <w:tblStyle w:val="122"/>
        <w:tblpPr w:leftFromText="180" w:rightFromText="180" w:vertAnchor="text" w:horzAnchor="page" w:tblpX="1824" w:tblpY="259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8"/>
        <w:gridCol w:w="4274"/>
      </w:tblGrid>
      <w:tr w14:paraId="0B54E3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27" w:type="dxa"/>
            <w:tcBorders>
              <w:top w:val="nil"/>
              <w:left w:val="nil"/>
              <w:bottom w:val="nil"/>
              <w:right w:val="nil"/>
            </w:tcBorders>
          </w:tcPr>
          <w:p w14:paraId="7C4FFF6A">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Arial" w:hAnsi="Arial" w:eastAsia="SimSun" w:cs="Arial"/>
                <w:b/>
                <w:bCs/>
                <w:color w:val="000000"/>
                <w:kern w:val="0"/>
                <w:sz w:val="24"/>
                <w:szCs w:val="24"/>
                <w:u w:val="single"/>
                <w:vertAlign w:val="baseline"/>
                <w:lang w:val="es-VE" w:eastAsia="zh-CN" w:bidi="ar"/>
              </w:rPr>
            </w:pPr>
            <w:r>
              <w:rPr>
                <w:rFonts w:hint="default" w:ascii="Arial" w:hAnsi="Arial" w:eastAsia="SimSun" w:cs="Arial"/>
                <w:b/>
                <w:bCs/>
                <w:color w:val="000000"/>
                <w:kern w:val="0"/>
                <w:sz w:val="24"/>
                <w:szCs w:val="24"/>
                <w:u w:val="single"/>
                <w:vertAlign w:val="baseline"/>
                <w:lang w:val="es-VE" w:eastAsia="zh-CN" w:bidi="ar"/>
              </w:rPr>
              <w:t>Profesor:</w:t>
            </w:r>
          </w:p>
        </w:tc>
        <w:tc>
          <w:tcPr>
            <w:tcW w:w="4927" w:type="dxa"/>
            <w:tcBorders>
              <w:top w:val="nil"/>
              <w:left w:val="nil"/>
              <w:bottom w:val="nil"/>
              <w:right w:val="nil"/>
            </w:tcBorders>
          </w:tcPr>
          <w:p w14:paraId="118F1E66">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Arial" w:hAnsi="Arial" w:eastAsia="SimSun" w:cs="Arial"/>
                <w:b/>
                <w:bCs/>
                <w:color w:val="000000"/>
                <w:kern w:val="0"/>
                <w:sz w:val="24"/>
                <w:szCs w:val="24"/>
                <w:u w:val="single"/>
                <w:vertAlign w:val="baseline"/>
                <w:lang w:val="es-VE" w:eastAsia="zh-CN" w:bidi="ar"/>
              </w:rPr>
            </w:pPr>
            <w:r>
              <w:rPr>
                <w:rFonts w:hint="default" w:ascii="Arial" w:hAnsi="Arial" w:eastAsia="SimSun" w:cs="Arial"/>
                <w:b/>
                <w:bCs/>
                <w:color w:val="000000"/>
                <w:kern w:val="0"/>
                <w:sz w:val="24"/>
                <w:szCs w:val="24"/>
                <w:u w:val="single"/>
                <w:vertAlign w:val="baseline"/>
                <w:lang w:val="es-VE" w:eastAsia="zh-CN" w:bidi="ar"/>
              </w:rPr>
              <w:t>Bachiller</w:t>
            </w:r>
          </w:p>
        </w:tc>
      </w:tr>
      <w:tr w14:paraId="1B392D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Borders>
              <w:top w:val="nil"/>
              <w:left w:val="nil"/>
              <w:bottom w:val="nil"/>
              <w:right w:val="nil"/>
            </w:tcBorders>
          </w:tcPr>
          <w:p w14:paraId="229453EC">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Arial" w:hAnsi="Arial" w:eastAsia="SimSun" w:cs="Arial"/>
                <w:color w:val="000000"/>
                <w:kern w:val="0"/>
                <w:sz w:val="24"/>
                <w:szCs w:val="24"/>
                <w:vertAlign w:val="baseline"/>
                <w:lang w:val="es-VE" w:eastAsia="zh-CN" w:bidi="ar"/>
              </w:rPr>
            </w:pPr>
            <w:r>
              <w:rPr>
                <w:rFonts w:hint="default" w:ascii="Arial" w:hAnsi="Arial" w:eastAsia="SimSun" w:cs="Arial"/>
                <w:color w:val="000000"/>
                <w:kern w:val="0"/>
                <w:sz w:val="24"/>
                <w:szCs w:val="24"/>
                <w:vertAlign w:val="baseline"/>
                <w:lang w:val="es-VE" w:eastAsia="zh-CN" w:bidi="ar"/>
              </w:rPr>
              <w:t>Pedro Rene Cabrera</w:t>
            </w:r>
          </w:p>
        </w:tc>
        <w:tc>
          <w:tcPr>
            <w:tcW w:w="4927" w:type="dxa"/>
            <w:tcBorders>
              <w:top w:val="nil"/>
              <w:left w:val="nil"/>
              <w:bottom w:val="nil"/>
              <w:right w:val="nil"/>
            </w:tcBorders>
          </w:tcPr>
          <w:p w14:paraId="27840777">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Arial" w:hAnsi="Arial" w:eastAsia="SimSun" w:cs="Arial"/>
                <w:color w:val="000000"/>
                <w:kern w:val="0"/>
                <w:sz w:val="24"/>
                <w:szCs w:val="24"/>
                <w:vertAlign w:val="baseline"/>
                <w:lang w:val="es-VE" w:eastAsia="zh-CN" w:bidi="ar"/>
              </w:rPr>
            </w:pPr>
            <w:r>
              <w:rPr>
                <w:rFonts w:hint="default" w:ascii="Arial" w:hAnsi="Arial" w:eastAsia="SimSun" w:cs="Arial"/>
                <w:color w:val="000000"/>
                <w:kern w:val="0"/>
                <w:sz w:val="24"/>
                <w:szCs w:val="24"/>
                <w:vertAlign w:val="baseline"/>
                <w:lang w:val="es-VE" w:eastAsia="zh-CN" w:bidi="ar"/>
              </w:rPr>
              <w:t xml:space="preserve">Claudia Rodriguez. </w:t>
            </w:r>
          </w:p>
          <w:p w14:paraId="52AED8AF">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Arial" w:hAnsi="Arial" w:eastAsia="SimSun" w:cs="Arial"/>
                <w:color w:val="000000"/>
                <w:kern w:val="0"/>
                <w:sz w:val="24"/>
                <w:szCs w:val="24"/>
                <w:vertAlign w:val="baseline"/>
                <w:lang w:val="es-VE" w:eastAsia="zh-CN" w:bidi="ar"/>
              </w:rPr>
            </w:pPr>
            <w:r>
              <w:rPr>
                <w:rFonts w:hint="default" w:ascii="Arial" w:hAnsi="Arial" w:eastAsia="SimSun" w:cs="Arial"/>
                <w:color w:val="000000"/>
                <w:kern w:val="0"/>
                <w:sz w:val="24"/>
                <w:szCs w:val="24"/>
                <w:vertAlign w:val="baseline"/>
                <w:lang w:val="es-VE" w:eastAsia="zh-CN" w:bidi="ar"/>
              </w:rPr>
              <w:t>C.I.: 27.943.668</w:t>
            </w:r>
          </w:p>
        </w:tc>
      </w:tr>
      <w:tr w14:paraId="7064F5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Borders>
              <w:top w:val="nil"/>
              <w:left w:val="nil"/>
              <w:bottom w:val="nil"/>
              <w:right w:val="nil"/>
            </w:tcBorders>
          </w:tcPr>
          <w:p w14:paraId="6569AE16">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Arial" w:hAnsi="Arial" w:eastAsia="SimSun" w:cs="Arial"/>
                <w:color w:val="000000"/>
                <w:kern w:val="0"/>
                <w:sz w:val="24"/>
                <w:szCs w:val="24"/>
                <w:vertAlign w:val="baseline"/>
                <w:lang w:val="es-VE" w:eastAsia="zh-CN" w:bidi="ar"/>
              </w:rPr>
            </w:pPr>
          </w:p>
        </w:tc>
        <w:tc>
          <w:tcPr>
            <w:tcW w:w="4927" w:type="dxa"/>
            <w:tcBorders>
              <w:top w:val="nil"/>
              <w:left w:val="nil"/>
              <w:bottom w:val="nil"/>
              <w:right w:val="nil"/>
            </w:tcBorders>
          </w:tcPr>
          <w:p w14:paraId="68E42CB9">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Arial" w:hAnsi="Arial" w:eastAsia="SimSun" w:cs="Arial"/>
                <w:color w:val="000000"/>
                <w:kern w:val="0"/>
                <w:sz w:val="24"/>
                <w:szCs w:val="24"/>
                <w:vertAlign w:val="baseline"/>
                <w:lang w:val="es-VE" w:eastAsia="zh-CN" w:bidi="ar"/>
              </w:rPr>
            </w:pPr>
          </w:p>
        </w:tc>
      </w:tr>
    </w:tbl>
    <w:p w14:paraId="5A4D13F0">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Arial" w:hAnsi="Arial" w:eastAsia="SimSun" w:cs="Arial"/>
          <w:color w:val="000000"/>
          <w:kern w:val="0"/>
          <w:sz w:val="24"/>
          <w:szCs w:val="24"/>
          <w:lang w:val="es-VE" w:eastAsia="zh-CN" w:bidi="ar"/>
        </w:rPr>
      </w:pPr>
    </w:p>
    <w:p w14:paraId="3D620962">
      <w:pPr>
        <w:rPr>
          <w:rFonts w:hint="default" w:ascii="Arial" w:hAnsi="Arial" w:cs="Arial"/>
          <w:sz w:val="24"/>
          <w:szCs w:val="24"/>
        </w:rPr>
      </w:pPr>
    </w:p>
    <w:p w14:paraId="5CC8B558">
      <w:pPr>
        <w:rPr>
          <w:rFonts w:hint="default" w:ascii="Arial" w:hAnsi="Arial" w:cs="Arial"/>
          <w:sz w:val="24"/>
          <w:szCs w:val="24"/>
          <w:lang w:val="en-US"/>
        </w:rPr>
      </w:pPr>
    </w:p>
    <w:p w14:paraId="78BE26A9">
      <w:pPr>
        <w:rPr>
          <w:rFonts w:hint="default" w:ascii="Arial" w:hAnsi="Arial" w:cs="Arial"/>
          <w:sz w:val="24"/>
          <w:szCs w:val="24"/>
          <w:lang w:val="en-US"/>
        </w:rPr>
      </w:pPr>
    </w:p>
    <w:p w14:paraId="09CB0E41">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Arial" w:hAnsi="Arial" w:eastAsia="SimSun" w:cs="Arial"/>
          <w:color w:val="000000"/>
          <w:kern w:val="0"/>
          <w:sz w:val="24"/>
          <w:szCs w:val="24"/>
          <w:lang w:val="es-VE" w:eastAsia="zh-CN" w:bidi="ar"/>
        </w:rPr>
      </w:pPr>
    </w:p>
    <w:p w14:paraId="7E4FFE3A">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Arial" w:hAnsi="Arial" w:eastAsia="SimSun" w:cs="Arial"/>
          <w:color w:val="000000"/>
          <w:kern w:val="0"/>
          <w:sz w:val="24"/>
          <w:szCs w:val="24"/>
          <w:lang w:val="es-VE" w:eastAsia="zh-CN" w:bidi="ar"/>
        </w:rPr>
      </w:pPr>
      <w:r>
        <w:rPr>
          <w:rFonts w:hint="default" w:ascii="Arial" w:hAnsi="Arial" w:eastAsia="SimSun" w:cs="Arial"/>
          <w:color w:val="000000"/>
          <w:kern w:val="0"/>
          <w:sz w:val="24"/>
          <w:szCs w:val="24"/>
          <w:lang w:val="es-VE" w:eastAsia="zh-CN" w:bidi="ar"/>
        </w:rPr>
        <w:t>Barcelona, agosto de 2024</w:t>
      </w:r>
    </w:p>
    <w:p w14:paraId="6F0FCF46">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Arial" w:hAnsi="Arial" w:eastAsia="SimSun" w:cs="Arial"/>
          <w:color w:val="000000"/>
          <w:kern w:val="0"/>
          <w:sz w:val="24"/>
          <w:szCs w:val="24"/>
          <w:lang w:val="es-VE" w:eastAsia="zh-CN" w:bidi="ar"/>
        </w:rPr>
      </w:pPr>
    </w:p>
    <w:p w14:paraId="04FEDB14">
      <w:pPr>
        <w:bidi w:val="0"/>
        <w:spacing w:line="360" w:lineRule="auto"/>
        <w:jc w:val="center"/>
        <w:rPr>
          <w:rFonts w:hint="default" w:ascii="Arial" w:hAnsi="Arial" w:cs="Arial"/>
          <w:b/>
          <w:bCs/>
          <w:sz w:val="24"/>
          <w:szCs w:val="24"/>
          <w:lang w:val="es-VE"/>
        </w:rPr>
      </w:pPr>
      <w:r>
        <w:rPr>
          <w:rFonts w:hint="default" w:ascii="Arial" w:hAnsi="Arial" w:cs="Arial"/>
          <w:b/>
          <w:bCs/>
          <w:sz w:val="24"/>
          <w:szCs w:val="24"/>
          <w:lang w:val="es-VE"/>
        </w:rPr>
        <w:t>BASES TEÓRICAS</w:t>
      </w:r>
    </w:p>
    <w:p w14:paraId="71E17E04">
      <w:pPr>
        <w:numPr>
          <w:ilvl w:val="0"/>
          <w:numId w:val="11"/>
        </w:numPr>
        <w:bidi w:val="0"/>
        <w:spacing w:line="360" w:lineRule="auto"/>
        <w:rPr>
          <w:rFonts w:hint="default" w:ascii="Arial" w:hAnsi="Arial" w:cs="Arial"/>
          <w:b/>
          <w:bCs/>
          <w:sz w:val="24"/>
          <w:szCs w:val="24"/>
          <w:lang w:val="es-VE"/>
        </w:rPr>
      </w:pPr>
      <w:r>
        <w:rPr>
          <w:rFonts w:hint="default" w:ascii="Arial" w:hAnsi="Arial" w:cs="Arial"/>
          <w:b/>
          <w:bCs/>
          <w:sz w:val="24"/>
          <w:szCs w:val="24"/>
          <w:lang w:val="es-VE"/>
        </w:rPr>
        <w:t>I2C</w:t>
      </w:r>
    </w:p>
    <w:p w14:paraId="42B91753">
      <w:pPr>
        <w:numPr>
          <w:ilvl w:val="0"/>
          <w:numId w:val="0"/>
        </w:numPr>
        <w:bidi w:val="0"/>
        <w:spacing w:line="360" w:lineRule="auto"/>
        <w:ind w:leftChars="0" w:firstLine="708" w:firstLineChars="0"/>
        <w:jc w:val="both"/>
        <w:rPr>
          <w:rFonts w:hint="default" w:ascii="Arial" w:hAnsi="Arial" w:cs="Arial"/>
          <w:sz w:val="24"/>
          <w:szCs w:val="24"/>
        </w:rPr>
      </w:pPr>
      <w:r>
        <w:rPr>
          <w:rFonts w:hint="default" w:ascii="Arial" w:hAnsi="Arial" w:cs="Arial"/>
          <w:sz w:val="24"/>
          <w:szCs w:val="24"/>
        </w:rPr>
        <w:t>El protocolo de comunicación serial I2C (Inter-Integrated Circuit) se utiliza para la transmisión de datos entre dispositivos a través de dos líneas principales: SDA (Serial Data Line) y SCL (Serial Clock Line).</w:t>
      </w:r>
    </w:p>
    <w:p w14:paraId="5FB91DFD">
      <w:pPr>
        <w:numPr>
          <w:ilvl w:val="0"/>
          <w:numId w:val="12"/>
        </w:numPr>
        <w:tabs>
          <w:tab w:val="clear" w:pos="420"/>
        </w:tabs>
        <w:bidi w:val="0"/>
        <w:spacing w:line="360" w:lineRule="auto"/>
        <w:ind w:left="420" w:leftChars="0" w:hanging="420" w:firstLineChars="0"/>
        <w:jc w:val="both"/>
        <w:rPr>
          <w:rFonts w:hint="default" w:ascii="Arial" w:hAnsi="Arial" w:cs="Arial"/>
          <w:sz w:val="24"/>
          <w:szCs w:val="24"/>
        </w:rPr>
      </w:pPr>
      <w:r>
        <w:rPr>
          <w:rFonts w:hint="default" w:ascii="Arial" w:hAnsi="Arial" w:cs="Arial"/>
          <w:b/>
          <w:bCs/>
          <w:sz w:val="24"/>
          <w:szCs w:val="24"/>
        </w:rPr>
        <w:t>Línea SDA (Serial Data):</w:t>
      </w:r>
      <w:r>
        <w:rPr>
          <w:rFonts w:hint="default" w:ascii="Arial" w:hAnsi="Arial" w:cs="Arial"/>
          <w:sz w:val="24"/>
          <w:szCs w:val="24"/>
        </w:rPr>
        <w:t xml:space="preserve"> Se encarga de transmitir los bits de datos de manera serial entre el dispositivo maestro y el esclavo.</w:t>
      </w:r>
    </w:p>
    <w:p w14:paraId="3DC7AB71">
      <w:pPr>
        <w:numPr>
          <w:ilvl w:val="0"/>
          <w:numId w:val="12"/>
        </w:numPr>
        <w:tabs>
          <w:tab w:val="clear" w:pos="420"/>
        </w:tabs>
        <w:bidi w:val="0"/>
        <w:spacing w:line="360" w:lineRule="auto"/>
        <w:ind w:left="420" w:leftChars="0" w:hanging="420" w:firstLineChars="0"/>
        <w:jc w:val="both"/>
        <w:rPr>
          <w:rFonts w:hint="default" w:ascii="Arial" w:hAnsi="Arial" w:cs="Arial"/>
          <w:sz w:val="24"/>
          <w:szCs w:val="24"/>
        </w:rPr>
      </w:pPr>
      <w:r>
        <w:rPr>
          <w:rFonts w:hint="default" w:ascii="Arial" w:hAnsi="Arial" w:cs="Arial"/>
          <w:b/>
          <w:bCs/>
          <w:sz w:val="24"/>
          <w:szCs w:val="24"/>
        </w:rPr>
        <w:t xml:space="preserve">Línea SCL (Serial Clock): </w:t>
      </w:r>
      <w:r>
        <w:rPr>
          <w:rFonts w:hint="default" w:ascii="Arial" w:hAnsi="Arial" w:cs="Arial"/>
          <w:sz w:val="24"/>
          <w:szCs w:val="24"/>
        </w:rPr>
        <w:t>Proporciona los pulsos de reloj necesarios para sincronizar la transmisión de datos. La línea SCL es controlada por el dispositivo maestro.</w:t>
      </w:r>
    </w:p>
    <w:p w14:paraId="63A9413A">
      <w:pPr>
        <w:numPr>
          <w:ilvl w:val="0"/>
          <w:numId w:val="0"/>
        </w:numPr>
        <w:bidi w:val="0"/>
        <w:spacing w:line="360" w:lineRule="auto"/>
        <w:ind w:leftChars="0" w:firstLine="708" w:firstLineChars="0"/>
        <w:jc w:val="both"/>
        <w:rPr>
          <w:rFonts w:hint="default" w:ascii="Arial" w:hAnsi="Arial" w:cs="Arial"/>
          <w:sz w:val="24"/>
          <w:szCs w:val="24"/>
        </w:rPr>
      </w:pPr>
      <w:r>
        <w:rPr>
          <w:rFonts w:hint="default" w:ascii="Arial" w:hAnsi="Arial" w:cs="Arial"/>
          <w:sz w:val="24"/>
          <w:szCs w:val="24"/>
        </w:rPr>
        <w:t>En una comunicación I2C, se identifican dos roles principales:</w:t>
      </w:r>
    </w:p>
    <w:p w14:paraId="5253F26E">
      <w:pPr>
        <w:numPr>
          <w:ilvl w:val="0"/>
          <w:numId w:val="12"/>
        </w:numPr>
        <w:tabs>
          <w:tab w:val="clear" w:pos="420"/>
        </w:tabs>
        <w:bidi w:val="0"/>
        <w:spacing w:line="360" w:lineRule="auto"/>
        <w:ind w:left="420" w:leftChars="0" w:hanging="420" w:firstLineChars="0"/>
        <w:jc w:val="both"/>
        <w:rPr>
          <w:rFonts w:hint="default" w:ascii="Arial" w:hAnsi="Arial" w:cs="Arial"/>
          <w:sz w:val="24"/>
          <w:szCs w:val="24"/>
        </w:rPr>
      </w:pPr>
      <w:r>
        <w:rPr>
          <w:rFonts w:hint="default" w:ascii="Arial" w:hAnsi="Arial" w:cs="Arial"/>
          <w:b/>
          <w:bCs/>
          <w:sz w:val="24"/>
          <w:szCs w:val="24"/>
        </w:rPr>
        <w:t>Dispositivo Maestro:</w:t>
      </w:r>
      <w:r>
        <w:rPr>
          <w:rFonts w:hint="default" w:ascii="Arial" w:hAnsi="Arial" w:cs="Arial"/>
          <w:sz w:val="24"/>
          <w:szCs w:val="24"/>
        </w:rPr>
        <w:t xml:space="preserve"> Controla el bus de comunicación, genera el pulso de reloj y coordina la transferencia de datos. En este caso, el microprocesador 8085 actúa como el dispositivo maestro.</w:t>
      </w:r>
    </w:p>
    <w:p w14:paraId="6D531FCD">
      <w:pPr>
        <w:numPr>
          <w:ilvl w:val="0"/>
          <w:numId w:val="12"/>
        </w:numPr>
        <w:tabs>
          <w:tab w:val="clear" w:pos="420"/>
        </w:tabs>
        <w:bidi w:val="0"/>
        <w:spacing w:line="360" w:lineRule="auto"/>
        <w:ind w:left="420" w:leftChars="0" w:hanging="420" w:firstLineChars="0"/>
        <w:jc w:val="both"/>
        <w:rPr>
          <w:rFonts w:hint="default" w:ascii="Arial" w:hAnsi="Arial" w:cs="Arial"/>
          <w:sz w:val="24"/>
          <w:szCs w:val="24"/>
        </w:rPr>
      </w:pPr>
      <w:r>
        <w:rPr>
          <w:rFonts w:hint="default" w:ascii="Arial" w:hAnsi="Arial" w:cs="Arial"/>
          <w:b/>
          <w:bCs/>
          <w:sz w:val="24"/>
          <w:szCs w:val="24"/>
        </w:rPr>
        <w:t>Dispositivo Esclavo:</w:t>
      </w:r>
      <w:r>
        <w:rPr>
          <w:rFonts w:hint="default" w:ascii="Arial" w:hAnsi="Arial" w:cs="Arial"/>
          <w:sz w:val="24"/>
          <w:szCs w:val="24"/>
        </w:rPr>
        <w:t xml:space="preserve"> Recibe y responde a las solicitudes del dispositivo maestro.</w:t>
      </w:r>
    </w:p>
    <w:p w14:paraId="6E7B0AB4">
      <w:pPr>
        <w:numPr>
          <w:ilvl w:val="0"/>
          <w:numId w:val="0"/>
        </w:numPr>
        <w:bidi w:val="0"/>
        <w:spacing w:line="360" w:lineRule="auto"/>
        <w:ind w:leftChars="0" w:firstLine="708" w:firstLineChars="0"/>
        <w:jc w:val="both"/>
        <w:rPr>
          <w:rFonts w:hint="default" w:ascii="Arial" w:hAnsi="Arial" w:cs="Arial"/>
          <w:sz w:val="24"/>
          <w:szCs w:val="24"/>
        </w:rPr>
      </w:pPr>
      <w:r>
        <w:rPr>
          <w:rFonts w:hint="default" w:ascii="Arial" w:hAnsi="Arial" w:cs="Arial"/>
          <w:sz w:val="24"/>
          <w:szCs w:val="24"/>
        </w:rPr>
        <w:t>El protocolo I2C define una serie de bits importantes para la correcta transmisión de datos:</w:t>
      </w:r>
    </w:p>
    <w:p w14:paraId="30353244">
      <w:pPr>
        <w:numPr>
          <w:ilvl w:val="0"/>
          <w:numId w:val="12"/>
        </w:numPr>
        <w:tabs>
          <w:tab w:val="clear" w:pos="420"/>
        </w:tabs>
        <w:bidi w:val="0"/>
        <w:spacing w:line="360" w:lineRule="auto"/>
        <w:ind w:left="420" w:leftChars="0" w:hanging="420" w:firstLineChars="0"/>
        <w:jc w:val="both"/>
        <w:rPr>
          <w:rFonts w:hint="default" w:ascii="Arial" w:hAnsi="Arial" w:cs="Arial"/>
          <w:sz w:val="24"/>
          <w:szCs w:val="24"/>
        </w:rPr>
      </w:pPr>
      <w:r>
        <w:rPr>
          <w:rFonts w:hint="default" w:ascii="Arial" w:hAnsi="Arial" w:cs="Arial"/>
          <w:b/>
          <w:bCs/>
          <w:sz w:val="24"/>
          <w:szCs w:val="24"/>
        </w:rPr>
        <w:t>Inicio (Start - S):</w:t>
      </w:r>
      <w:r>
        <w:rPr>
          <w:rFonts w:hint="default" w:ascii="Arial" w:hAnsi="Arial" w:cs="Arial"/>
          <w:sz w:val="24"/>
          <w:szCs w:val="24"/>
        </w:rPr>
        <w:t xml:space="preserve"> Señala el comienzo de la comunicación. El maestro genera una condición de inicio para iniciar la transmisión de datos.</w:t>
      </w:r>
    </w:p>
    <w:p w14:paraId="1A5C9BF7">
      <w:pPr>
        <w:numPr>
          <w:ilvl w:val="0"/>
          <w:numId w:val="12"/>
        </w:numPr>
        <w:tabs>
          <w:tab w:val="clear" w:pos="420"/>
        </w:tabs>
        <w:bidi w:val="0"/>
        <w:spacing w:line="360" w:lineRule="auto"/>
        <w:ind w:left="420" w:leftChars="0" w:hanging="420" w:firstLineChars="0"/>
        <w:jc w:val="both"/>
        <w:rPr>
          <w:rFonts w:hint="default" w:ascii="Arial" w:hAnsi="Arial" w:cs="Arial"/>
          <w:sz w:val="24"/>
          <w:szCs w:val="24"/>
        </w:rPr>
      </w:pPr>
      <w:r>
        <w:rPr>
          <w:rFonts w:hint="default" w:ascii="Arial" w:hAnsi="Arial" w:cs="Arial"/>
          <w:b/>
          <w:bCs/>
          <w:sz w:val="24"/>
          <w:szCs w:val="24"/>
        </w:rPr>
        <w:t>Parada (Stop - P):</w:t>
      </w:r>
      <w:r>
        <w:rPr>
          <w:rFonts w:hint="default" w:ascii="Arial" w:hAnsi="Arial" w:cs="Arial"/>
          <w:sz w:val="24"/>
          <w:szCs w:val="24"/>
        </w:rPr>
        <w:t xml:space="preserve"> Marca el final de la comunicación. El maestro genera una condición de parada para concluir la transmisión.</w:t>
      </w:r>
    </w:p>
    <w:p w14:paraId="0C2C22F9">
      <w:pPr>
        <w:numPr>
          <w:ilvl w:val="0"/>
          <w:numId w:val="12"/>
        </w:numPr>
        <w:tabs>
          <w:tab w:val="clear" w:pos="420"/>
        </w:tabs>
        <w:bidi w:val="0"/>
        <w:spacing w:line="360" w:lineRule="auto"/>
        <w:ind w:left="420" w:leftChars="0" w:hanging="420" w:firstLineChars="0"/>
        <w:jc w:val="both"/>
        <w:rPr>
          <w:rFonts w:hint="default" w:ascii="Arial" w:hAnsi="Arial" w:cs="Arial"/>
          <w:sz w:val="24"/>
          <w:szCs w:val="24"/>
        </w:rPr>
      </w:pPr>
      <w:r>
        <w:rPr>
          <w:rFonts w:hint="default" w:ascii="Arial" w:hAnsi="Arial" w:cs="Arial"/>
          <w:b/>
          <w:bCs/>
          <w:sz w:val="24"/>
          <w:szCs w:val="24"/>
        </w:rPr>
        <w:t xml:space="preserve">Confirmación (ACK - Acknowledge): </w:t>
      </w:r>
      <w:r>
        <w:rPr>
          <w:rFonts w:hint="default" w:ascii="Arial" w:hAnsi="Arial" w:cs="Arial"/>
          <w:sz w:val="24"/>
          <w:szCs w:val="24"/>
        </w:rPr>
        <w:t>Indica que el dato enviado ha sido recibido correctamente por el receptor.</w:t>
      </w:r>
    </w:p>
    <w:p w14:paraId="730D73B5">
      <w:pPr>
        <w:numPr>
          <w:ilvl w:val="0"/>
          <w:numId w:val="12"/>
        </w:numPr>
        <w:tabs>
          <w:tab w:val="clear" w:pos="420"/>
        </w:tabs>
        <w:bidi w:val="0"/>
        <w:spacing w:line="360" w:lineRule="auto"/>
        <w:ind w:left="420" w:leftChars="0" w:hanging="420" w:firstLineChars="0"/>
        <w:jc w:val="both"/>
        <w:rPr>
          <w:rFonts w:hint="default" w:ascii="Arial" w:hAnsi="Arial" w:cs="Arial"/>
          <w:sz w:val="24"/>
          <w:szCs w:val="24"/>
        </w:rPr>
      </w:pPr>
      <w:r>
        <w:rPr>
          <w:rFonts w:hint="default" w:ascii="Arial" w:hAnsi="Arial" w:cs="Arial"/>
          <w:b/>
          <w:bCs/>
          <w:sz w:val="24"/>
          <w:szCs w:val="24"/>
        </w:rPr>
        <w:t>No Confirmación (NACK - No Acknowledge):</w:t>
      </w:r>
      <w:r>
        <w:rPr>
          <w:rFonts w:hint="default" w:ascii="Arial" w:hAnsi="Arial" w:cs="Arial"/>
          <w:sz w:val="24"/>
          <w:szCs w:val="24"/>
        </w:rPr>
        <w:t xml:space="preserve"> Se utiliza para indicar que el dato no ha sido recibido correctamente o que no hay más datos para enviar.</w:t>
      </w:r>
    </w:p>
    <w:p w14:paraId="37DDAA51">
      <w:pPr>
        <w:numPr>
          <w:ilvl w:val="0"/>
          <w:numId w:val="12"/>
        </w:numPr>
        <w:tabs>
          <w:tab w:val="clear" w:pos="420"/>
        </w:tabs>
        <w:bidi w:val="0"/>
        <w:spacing w:line="360" w:lineRule="auto"/>
        <w:ind w:left="420" w:leftChars="0" w:hanging="420" w:firstLineChars="0"/>
        <w:jc w:val="both"/>
        <w:rPr>
          <w:rFonts w:hint="default" w:ascii="Arial" w:hAnsi="Arial" w:cs="Arial"/>
          <w:sz w:val="24"/>
          <w:szCs w:val="24"/>
        </w:rPr>
      </w:pPr>
      <w:r>
        <w:rPr>
          <w:rFonts w:hint="default" w:ascii="Arial" w:hAnsi="Arial" w:cs="Arial"/>
          <w:b/>
          <w:bCs/>
          <w:sz w:val="24"/>
          <w:szCs w:val="24"/>
        </w:rPr>
        <w:t>Lectura/Escritura (L/W):</w:t>
      </w:r>
      <w:r>
        <w:rPr>
          <w:rFonts w:hint="default" w:ascii="Arial" w:hAnsi="Arial" w:cs="Arial"/>
          <w:sz w:val="24"/>
          <w:szCs w:val="24"/>
        </w:rPr>
        <w:t xml:space="preserve"> Determina si el maestro desea leer datos del esclavo o escribir datos en el esclavo.</w:t>
      </w:r>
    </w:p>
    <w:p w14:paraId="67A499DB">
      <w:pPr>
        <w:numPr>
          <w:ilvl w:val="0"/>
          <w:numId w:val="12"/>
        </w:numPr>
        <w:tabs>
          <w:tab w:val="clear" w:pos="420"/>
        </w:tabs>
        <w:bidi w:val="0"/>
        <w:spacing w:line="360" w:lineRule="auto"/>
        <w:ind w:left="420" w:leftChars="0" w:hanging="420" w:firstLineChars="0"/>
        <w:jc w:val="both"/>
        <w:rPr>
          <w:rFonts w:hint="default" w:ascii="Arial" w:hAnsi="Arial" w:cs="Arial"/>
          <w:sz w:val="24"/>
          <w:szCs w:val="24"/>
        </w:rPr>
      </w:pPr>
      <w:r>
        <w:rPr>
          <w:rFonts w:hint="default" w:ascii="Arial" w:hAnsi="Arial" w:cs="Arial"/>
          <w:b/>
          <w:bCs/>
          <w:sz w:val="24"/>
          <w:szCs w:val="24"/>
        </w:rPr>
        <w:t>Dirección</w:t>
      </w:r>
      <w:r>
        <w:rPr>
          <w:rFonts w:hint="default" w:ascii="Arial" w:hAnsi="Arial" w:cs="Arial"/>
          <w:b/>
          <w:bCs/>
          <w:sz w:val="24"/>
          <w:szCs w:val="24"/>
          <w:lang w:val="es-VE"/>
        </w:rPr>
        <w:t xml:space="preserve"> del dispositivo esclavo</w:t>
      </w:r>
      <w:r>
        <w:rPr>
          <w:rFonts w:hint="default" w:ascii="Arial" w:hAnsi="Arial" w:cs="Arial"/>
          <w:b/>
          <w:bCs/>
          <w:sz w:val="24"/>
          <w:szCs w:val="24"/>
        </w:rPr>
        <w:t xml:space="preserve">: </w:t>
      </w:r>
      <w:r>
        <w:rPr>
          <w:rFonts w:hint="default" w:ascii="Arial" w:hAnsi="Arial" w:cs="Arial"/>
          <w:sz w:val="24"/>
          <w:szCs w:val="24"/>
        </w:rPr>
        <w:t>Un campo de 7 bits para identificar la dirección del dispositivo esclavo. Algunos dispositivos pueden usar 8 o 16 bits para la dirección.</w:t>
      </w:r>
    </w:p>
    <w:p w14:paraId="41A57B33">
      <w:pPr>
        <w:numPr>
          <w:ilvl w:val="0"/>
          <w:numId w:val="12"/>
        </w:numPr>
        <w:tabs>
          <w:tab w:val="clear" w:pos="420"/>
        </w:tabs>
        <w:bidi w:val="0"/>
        <w:spacing w:line="360" w:lineRule="auto"/>
        <w:ind w:left="420" w:leftChars="0" w:hanging="420" w:firstLineChars="0"/>
        <w:jc w:val="both"/>
        <w:rPr>
          <w:rFonts w:hint="default" w:ascii="Arial" w:hAnsi="Arial" w:cs="Arial"/>
          <w:sz w:val="24"/>
          <w:szCs w:val="24"/>
        </w:rPr>
      </w:pPr>
      <w:r>
        <w:rPr>
          <w:rFonts w:hint="default" w:ascii="Arial" w:hAnsi="Arial" w:cs="Arial"/>
          <w:b/>
          <w:bCs/>
          <w:sz w:val="24"/>
          <w:szCs w:val="24"/>
          <w:lang w:val="es-VE"/>
        </w:rPr>
        <w:t>Dirección del registro en el dispositivo esclavo.</w:t>
      </w:r>
    </w:p>
    <w:p w14:paraId="077D7A20">
      <w:pPr>
        <w:numPr>
          <w:ilvl w:val="0"/>
          <w:numId w:val="12"/>
        </w:numPr>
        <w:tabs>
          <w:tab w:val="clear" w:pos="420"/>
        </w:tabs>
        <w:bidi w:val="0"/>
        <w:spacing w:line="360" w:lineRule="auto"/>
        <w:ind w:left="420" w:leftChars="0" w:hanging="420" w:firstLineChars="0"/>
        <w:jc w:val="both"/>
        <w:rPr>
          <w:rFonts w:hint="default" w:ascii="Arial" w:hAnsi="Arial" w:cs="Arial"/>
          <w:sz w:val="24"/>
          <w:szCs w:val="24"/>
        </w:rPr>
      </w:pPr>
      <w:r>
        <w:rPr>
          <w:rFonts w:hint="default" w:ascii="Arial" w:hAnsi="Arial" w:cs="Arial"/>
          <w:b/>
          <w:bCs/>
          <w:sz w:val="24"/>
          <w:szCs w:val="24"/>
        </w:rPr>
        <w:t xml:space="preserve">Datos: </w:t>
      </w:r>
      <w:r>
        <w:rPr>
          <w:rFonts w:hint="default" w:ascii="Arial" w:hAnsi="Arial" w:cs="Arial"/>
          <w:sz w:val="24"/>
          <w:szCs w:val="24"/>
        </w:rPr>
        <w:t>Un campo de 8 bits que representa la información transmitida entre el maestro y el esclavo.</w:t>
      </w:r>
    </w:p>
    <w:p w14:paraId="75971666">
      <w:pPr>
        <w:numPr>
          <w:ilvl w:val="0"/>
          <w:numId w:val="0"/>
        </w:numPr>
        <w:bidi w:val="0"/>
        <w:spacing w:line="360" w:lineRule="auto"/>
        <w:ind w:leftChars="0"/>
        <w:jc w:val="center"/>
        <w:rPr>
          <w:rFonts w:hint="default" w:ascii="Arial" w:hAnsi="Arial" w:cs="Arial"/>
          <w:sz w:val="24"/>
          <w:szCs w:val="24"/>
        </w:rPr>
      </w:pPr>
      <w:r>
        <w:rPr>
          <w:rFonts w:hint="default" w:ascii="Arial" w:hAnsi="Arial" w:cs="Arial"/>
          <w:sz w:val="24"/>
          <w:szCs w:val="24"/>
          <w:lang w:val="es-VE"/>
        </w:rPr>
        <w:drawing>
          <wp:inline distT="0" distB="0" distL="114300" distR="114300">
            <wp:extent cx="4185920" cy="2327910"/>
            <wp:effectExtent l="0" t="0" r="5080" b="3810"/>
            <wp:docPr id="2" name="Imagen 2"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to"/>
                    <pic:cNvPicPr>
                      <a:picLocks noChangeAspect="1"/>
                    </pic:cNvPicPr>
                  </pic:nvPicPr>
                  <pic:blipFill>
                    <a:blip r:embed="rId7"/>
                    <a:stretch>
                      <a:fillRect/>
                    </a:stretch>
                  </pic:blipFill>
                  <pic:spPr>
                    <a:xfrm>
                      <a:off x="0" y="0"/>
                      <a:ext cx="4185920" cy="2327910"/>
                    </a:xfrm>
                    <a:prstGeom prst="rect">
                      <a:avLst/>
                    </a:prstGeom>
                  </pic:spPr>
                </pic:pic>
              </a:graphicData>
            </a:graphic>
          </wp:inline>
        </w:drawing>
      </w:r>
    </w:p>
    <w:p w14:paraId="4C9F9E1E">
      <w:pPr>
        <w:numPr>
          <w:ilvl w:val="0"/>
          <w:numId w:val="0"/>
        </w:numPr>
        <w:bidi w:val="0"/>
        <w:spacing w:line="360" w:lineRule="auto"/>
        <w:ind w:leftChars="0"/>
        <w:jc w:val="both"/>
        <w:rPr>
          <w:rFonts w:hint="default" w:ascii="Arial" w:hAnsi="Arial" w:cs="Arial"/>
          <w:sz w:val="24"/>
          <w:szCs w:val="24"/>
          <w:lang w:val="es-VE"/>
        </w:rPr>
      </w:pPr>
      <w:r>
        <w:rPr>
          <w:rFonts w:hint="default" w:ascii="Arial" w:hAnsi="Arial" w:cs="Arial"/>
          <w:b/>
          <w:bCs/>
          <w:sz w:val="24"/>
          <w:szCs w:val="24"/>
        </w:rPr>
        <w:t>Figura 1.</w:t>
      </w:r>
      <w:r>
        <w:rPr>
          <w:rFonts w:hint="default" w:ascii="Arial" w:hAnsi="Arial" w:cs="Arial"/>
          <w:sz w:val="24"/>
          <w:szCs w:val="24"/>
        </w:rPr>
        <w:t xml:space="preserve"> Ejemplo de la trama de datos en el protocolo I2C</w:t>
      </w:r>
      <w:r>
        <w:rPr>
          <w:rFonts w:hint="default" w:ascii="Arial" w:hAnsi="Arial" w:cs="Arial"/>
          <w:sz w:val="24"/>
          <w:szCs w:val="24"/>
          <w:lang w:val="es-VE"/>
        </w:rPr>
        <w:t xml:space="preserve"> para la escritura.</w:t>
      </w:r>
    </w:p>
    <w:p w14:paraId="63B68430">
      <w:pPr>
        <w:numPr>
          <w:ilvl w:val="0"/>
          <w:numId w:val="0"/>
        </w:numPr>
        <w:bidi w:val="0"/>
        <w:spacing w:line="360" w:lineRule="auto"/>
        <w:ind w:leftChars="0"/>
        <w:jc w:val="center"/>
        <w:rPr>
          <w:rFonts w:hint="default" w:ascii="Arial" w:hAnsi="Arial" w:cs="Arial"/>
          <w:sz w:val="24"/>
          <w:szCs w:val="24"/>
          <w:lang w:val="es-VE"/>
        </w:rPr>
      </w:pPr>
      <w:r>
        <w:rPr>
          <w:rFonts w:hint="default" w:ascii="Arial" w:hAnsi="Arial" w:cs="Arial"/>
          <w:sz w:val="24"/>
          <w:szCs w:val="24"/>
          <w:lang w:val="es-VE"/>
        </w:rPr>
        <w:drawing>
          <wp:inline distT="0" distB="0" distL="114300" distR="114300">
            <wp:extent cx="3773805" cy="2786380"/>
            <wp:effectExtent l="0" t="0" r="5715" b="2540"/>
            <wp:docPr id="3" name="Imagen 3" descr="FOT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TO2"/>
                    <pic:cNvPicPr>
                      <a:picLocks noChangeAspect="1"/>
                    </pic:cNvPicPr>
                  </pic:nvPicPr>
                  <pic:blipFill>
                    <a:blip r:embed="rId8"/>
                    <a:stretch>
                      <a:fillRect/>
                    </a:stretch>
                  </pic:blipFill>
                  <pic:spPr>
                    <a:xfrm>
                      <a:off x="0" y="0"/>
                      <a:ext cx="3773805" cy="2786380"/>
                    </a:xfrm>
                    <a:prstGeom prst="rect">
                      <a:avLst/>
                    </a:prstGeom>
                  </pic:spPr>
                </pic:pic>
              </a:graphicData>
            </a:graphic>
          </wp:inline>
        </w:drawing>
      </w:r>
    </w:p>
    <w:p w14:paraId="36F0CD8D">
      <w:pPr>
        <w:numPr>
          <w:ilvl w:val="0"/>
          <w:numId w:val="0"/>
        </w:numPr>
        <w:bidi w:val="0"/>
        <w:spacing w:line="360" w:lineRule="auto"/>
        <w:ind w:leftChars="0"/>
        <w:jc w:val="both"/>
        <w:rPr>
          <w:rFonts w:hint="default" w:ascii="Arial" w:hAnsi="Arial" w:cs="Arial"/>
          <w:sz w:val="24"/>
          <w:szCs w:val="24"/>
          <w:lang w:val="es-VE"/>
        </w:rPr>
      </w:pPr>
      <w:r>
        <w:rPr>
          <w:rFonts w:hint="default" w:ascii="Arial" w:hAnsi="Arial" w:cs="Arial"/>
          <w:b/>
          <w:bCs/>
          <w:sz w:val="24"/>
          <w:szCs w:val="24"/>
        </w:rPr>
        <w:t xml:space="preserve">Figura </w:t>
      </w:r>
      <w:r>
        <w:rPr>
          <w:rFonts w:hint="default" w:ascii="Arial" w:hAnsi="Arial" w:cs="Arial"/>
          <w:b/>
          <w:bCs/>
          <w:sz w:val="24"/>
          <w:szCs w:val="24"/>
          <w:lang w:val="es-VE"/>
        </w:rPr>
        <w:t>2</w:t>
      </w:r>
      <w:r>
        <w:rPr>
          <w:rFonts w:hint="default" w:ascii="Arial" w:hAnsi="Arial" w:cs="Arial"/>
          <w:b/>
          <w:bCs/>
          <w:sz w:val="24"/>
          <w:szCs w:val="24"/>
        </w:rPr>
        <w:t>.</w:t>
      </w:r>
      <w:r>
        <w:rPr>
          <w:rFonts w:hint="default" w:ascii="Arial" w:hAnsi="Arial" w:cs="Arial"/>
          <w:sz w:val="24"/>
          <w:szCs w:val="24"/>
        </w:rPr>
        <w:t xml:space="preserve"> Ejemplo de la trama de datos en el protocolo I2C</w:t>
      </w:r>
      <w:r>
        <w:rPr>
          <w:rFonts w:hint="default" w:ascii="Arial" w:hAnsi="Arial" w:cs="Arial"/>
          <w:sz w:val="24"/>
          <w:szCs w:val="24"/>
          <w:lang w:val="es-VE"/>
        </w:rPr>
        <w:t xml:space="preserve"> para la lectura.</w:t>
      </w:r>
    </w:p>
    <w:p w14:paraId="6AF74C3F">
      <w:pPr>
        <w:numPr>
          <w:ilvl w:val="0"/>
          <w:numId w:val="0"/>
        </w:numPr>
        <w:bidi w:val="0"/>
        <w:spacing w:line="360" w:lineRule="auto"/>
        <w:ind w:leftChars="0"/>
        <w:jc w:val="center"/>
        <w:rPr>
          <w:rFonts w:hint="default" w:ascii="Arial" w:hAnsi="Arial" w:cs="Arial"/>
          <w:b/>
          <w:bCs/>
          <w:sz w:val="24"/>
          <w:szCs w:val="24"/>
          <w:lang w:val="es-VE"/>
        </w:rPr>
      </w:pPr>
      <w:r>
        <w:rPr>
          <w:rFonts w:hint="default" w:ascii="Arial" w:hAnsi="Arial" w:cs="Arial"/>
          <w:b/>
          <w:bCs/>
          <w:sz w:val="24"/>
          <w:szCs w:val="24"/>
          <w:lang w:val="es-VE"/>
        </w:rPr>
        <w:t>REQUERIMIENTOS PARA DISEÑAR EL PROTOCOLO</w:t>
      </w:r>
    </w:p>
    <w:p w14:paraId="13DBD493">
      <w:pPr>
        <w:numPr>
          <w:ilvl w:val="0"/>
          <w:numId w:val="0"/>
        </w:numPr>
        <w:bidi w:val="0"/>
        <w:spacing w:line="360" w:lineRule="auto"/>
        <w:ind w:leftChars="0"/>
        <w:jc w:val="both"/>
        <w:rPr>
          <w:rFonts w:hint="default" w:ascii="Arial" w:hAnsi="Arial"/>
          <w:b w:val="0"/>
          <w:bCs w:val="0"/>
          <w:sz w:val="24"/>
          <w:szCs w:val="24"/>
          <w:lang w:val="es-VE"/>
        </w:rPr>
      </w:pPr>
      <w:r>
        <w:rPr>
          <w:rFonts w:hint="default" w:ascii="Arial" w:hAnsi="Arial"/>
          <w:b w:val="0"/>
          <w:bCs w:val="0"/>
          <w:sz w:val="24"/>
          <w:szCs w:val="24"/>
          <w:lang w:val="es-VE"/>
        </w:rPr>
        <w:t>Para el desarrollo del código de simulación del protocolo de comunicación I2C utilizando el microprocesador 8085, se deben cumplir los siguientes requerimientos:</w:t>
      </w:r>
    </w:p>
    <w:p w14:paraId="72DA3CDB">
      <w:pPr>
        <w:numPr>
          <w:ilvl w:val="0"/>
          <w:numId w:val="13"/>
        </w:numPr>
        <w:bidi w:val="0"/>
        <w:spacing w:line="360" w:lineRule="auto"/>
        <w:ind w:left="440" w:leftChars="0" w:firstLineChars="0"/>
        <w:jc w:val="both"/>
        <w:rPr>
          <w:rFonts w:hint="default" w:ascii="Arial" w:hAnsi="Arial"/>
          <w:b w:val="0"/>
          <w:bCs w:val="0"/>
          <w:i/>
          <w:iCs/>
          <w:sz w:val="24"/>
          <w:szCs w:val="24"/>
          <w:u w:val="single"/>
          <w:lang w:val="es-VE"/>
        </w:rPr>
      </w:pPr>
      <w:r>
        <w:rPr>
          <w:rFonts w:hint="default" w:ascii="Arial" w:hAnsi="Arial"/>
          <w:b w:val="0"/>
          <w:bCs w:val="0"/>
          <w:i/>
          <w:iCs/>
          <w:sz w:val="24"/>
          <w:szCs w:val="24"/>
          <w:u w:val="single"/>
          <w:lang w:val="es-VE"/>
        </w:rPr>
        <w:t>Conocimientos en el Uso del Simulador 8085:</w:t>
      </w:r>
    </w:p>
    <w:p w14:paraId="248785FD">
      <w:pPr>
        <w:numPr>
          <w:ilvl w:val="0"/>
          <w:numId w:val="0"/>
        </w:numPr>
        <w:bidi w:val="0"/>
        <w:spacing w:line="360" w:lineRule="auto"/>
        <w:ind w:leftChars="0"/>
        <w:jc w:val="both"/>
        <w:rPr>
          <w:rFonts w:hint="default" w:ascii="Arial" w:hAnsi="Arial"/>
          <w:b w:val="0"/>
          <w:bCs w:val="0"/>
          <w:sz w:val="24"/>
          <w:szCs w:val="24"/>
          <w:lang w:val="es-VE"/>
        </w:rPr>
      </w:pPr>
      <w:r>
        <w:rPr>
          <w:rFonts w:hint="default" w:ascii="Arial" w:hAnsi="Arial"/>
          <w:b w:val="0"/>
          <w:bCs w:val="0"/>
          <w:sz w:val="24"/>
          <w:szCs w:val="24"/>
          <w:lang w:val="es-VE"/>
        </w:rPr>
        <w:t>Familiaridad con el entorno y las herramientas del simulador del microprocesador 8085, incluyendo su configuración y la ejecución de simulaciones.</w:t>
      </w:r>
    </w:p>
    <w:p w14:paraId="12A3F202">
      <w:pPr>
        <w:numPr>
          <w:ilvl w:val="0"/>
          <w:numId w:val="13"/>
        </w:numPr>
        <w:bidi w:val="0"/>
        <w:spacing w:line="360" w:lineRule="auto"/>
        <w:ind w:left="440" w:leftChars="0" w:firstLine="0" w:firstLineChars="0"/>
        <w:jc w:val="both"/>
        <w:rPr>
          <w:rFonts w:hint="default" w:ascii="Arial" w:hAnsi="Arial"/>
          <w:b w:val="0"/>
          <w:bCs w:val="0"/>
          <w:i/>
          <w:iCs/>
          <w:sz w:val="24"/>
          <w:szCs w:val="24"/>
          <w:u w:val="single"/>
          <w:lang w:val="es-VE"/>
        </w:rPr>
      </w:pPr>
      <w:r>
        <w:rPr>
          <w:rFonts w:hint="default" w:ascii="Arial" w:hAnsi="Arial"/>
          <w:b w:val="0"/>
          <w:bCs w:val="0"/>
          <w:i/>
          <w:iCs/>
          <w:sz w:val="24"/>
          <w:szCs w:val="24"/>
          <w:u w:val="single"/>
          <w:lang w:val="es-VE"/>
        </w:rPr>
        <w:t>Conocimientos del Protocolo de Comunicación Serial I2C:</w:t>
      </w:r>
    </w:p>
    <w:p w14:paraId="7A3C588F">
      <w:pPr>
        <w:numPr>
          <w:ilvl w:val="0"/>
          <w:numId w:val="0"/>
        </w:numPr>
        <w:bidi w:val="0"/>
        <w:spacing w:line="360" w:lineRule="auto"/>
        <w:ind w:leftChars="0"/>
        <w:jc w:val="both"/>
        <w:rPr>
          <w:rFonts w:hint="default" w:ascii="Arial" w:hAnsi="Arial"/>
          <w:b w:val="0"/>
          <w:bCs w:val="0"/>
          <w:sz w:val="24"/>
          <w:szCs w:val="24"/>
          <w:lang w:val="es-VE"/>
        </w:rPr>
      </w:pPr>
      <w:r>
        <w:rPr>
          <w:rFonts w:hint="default" w:ascii="Arial" w:hAnsi="Arial"/>
          <w:b w:val="0"/>
          <w:bCs w:val="0"/>
          <w:sz w:val="24"/>
          <w:szCs w:val="24"/>
          <w:lang w:val="es-VE"/>
        </w:rPr>
        <w:t>Comprensión detallada del protocolo I2C, incluyendo la estructura de las tramas de datos, las señales de inicio y parada, y los mecanismos de confirmación (ACK) y no confirmación (NACK).</w:t>
      </w:r>
    </w:p>
    <w:p w14:paraId="25235B4E">
      <w:pPr>
        <w:numPr>
          <w:ilvl w:val="0"/>
          <w:numId w:val="13"/>
        </w:numPr>
        <w:bidi w:val="0"/>
        <w:spacing w:line="360" w:lineRule="auto"/>
        <w:ind w:left="440" w:leftChars="0" w:firstLine="0" w:firstLineChars="0"/>
        <w:jc w:val="both"/>
        <w:rPr>
          <w:rFonts w:hint="default" w:ascii="Arial" w:hAnsi="Arial"/>
          <w:b w:val="0"/>
          <w:bCs w:val="0"/>
          <w:i/>
          <w:iCs/>
          <w:sz w:val="24"/>
          <w:szCs w:val="24"/>
          <w:u w:val="single"/>
          <w:lang w:val="es-VE"/>
        </w:rPr>
      </w:pPr>
      <w:r>
        <w:rPr>
          <w:rFonts w:hint="default" w:ascii="Arial" w:hAnsi="Arial"/>
          <w:b w:val="0"/>
          <w:bCs w:val="0"/>
          <w:i/>
          <w:iCs/>
          <w:sz w:val="24"/>
          <w:szCs w:val="24"/>
          <w:u w:val="single"/>
          <w:lang w:val="es-VE"/>
        </w:rPr>
        <w:t>Entendimiento de los Pines en el Simulador:</w:t>
      </w:r>
    </w:p>
    <w:p w14:paraId="2104C758">
      <w:pPr>
        <w:numPr>
          <w:ilvl w:val="0"/>
          <w:numId w:val="0"/>
        </w:numPr>
        <w:bidi w:val="0"/>
        <w:spacing w:line="360" w:lineRule="auto"/>
        <w:ind w:leftChars="0"/>
        <w:jc w:val="both"/>
        <w:rPr>
          <w:rFonts w:hint="default" w:ascii="Arial" w:hAnsi="Arial"/>
          <w:b w:val="0"/>
          <w:bCs w:val="0"/>
          <w:sz w:val="24"/>
          <w:szCs w:val="24"/>
          <w:lang w:val="es-VE"/>
        </w:rPr>
      </w:pPr>
      <w:r>
        <w:rPr>
          <w:rFonts w:hint="default" w:ascii="Arial" w:hAnsi="Arial"/>
          <w:b w:val="0"/>
          <w:bCs w:val="0"/>
          <w:sz w:val="24"/>
          <w:szCs w:val="24"/>
          <w:lang w:val="es-VE"/>
        </w:rPr>
        <w:t>Conocimiento de los pines correspondientes a Serial Input Data (SID) y Serial Output Data (SOD) en el simulador. Estos pines son fundamentales para la observación y simulación del protocolo I2C.</w:t>
      </w:r>
    </w:p>
    <w:p w14:paraId="55543FBF">
      <w:pPr>
        <w:numPr>
          <w:ilvl w:val="0"/>
          <w:numId w:val="13"/>
        </w:numPr>
        <w:bidi w:val="0"/>
        <w:spacing w:line="360" w:lineRule="auto"/>
        <w:ind w:left="440" w:leftChars="0" w:firstLine="0" w:firstLineChars="0"/>
        <w:jc w:val="both"/>
        <w:rPr>
          <w:rFonts w:hint="default" w:ascii="Arial" w:hAnsi="Arial"/>
          <w:b w:val="0"/>
          <w:bCs w:val="0"/>
          <w:i/>
          <w:iCs/>
          <w:sz w:val="24"/>
          <w:szCs w:val="24"/>
          <w:u w:val="single"/>
          <w:lang w:val="es-VE"/>
        </w:rPr>
      </w:pPr>
      <w:r>
        <w:rPr>
          <w:rFonts w:hint="default" w:ascii="Arial" w:hAnsi="Arial"/>
          <w:b w:val="0"/>
          <w:bCs w:val="0"/>
          <w:i/>
          <w:iCs/>
          <w:sz w:val="24"/>
          <w:szCs w:val="24"/>
          <w:u w:val="single"/>
          <w:lang w:val="es-VE"/>
        </w:rPr>
        <w:t>Comprensión de las Instrucciones del Microprocesador 8085:</w:t>
      </w:r>
    </w:p>
    <w:p w14:paraId="42A01C8E">
      <w:pPr>
        <w:numPr>
          <w:ilvl w:val="0"/>
          <w:numId w:val="0"/>
        </w:numPr>
        <w:bidi w:val="0"/>
        <w:spacing w:line="360" w:lineRule="auto"/>
        <w:ind w:leftChars="0"/>
        <w:jc w:val="both"/>
        <w:rPr>
          <w:rFonts w:hint="default" w:ascii="Arial" w:hAnsi="Arial"/>
          <w:b w:val="0"/>
          <w:bCs w:val="0"/>
          <w:sz w:val="24"/>
          <w:szCs w:val="24"/>
          <w:lang w:val="es-VE"/>
        </w:rPr>
      </w:pPr>
      <w:r>
        <w:rPr>
          <w:rFonts w:hint="default" w:ascii="Arial" w:hAnsi="Arial"/>
          <w:b w:val="0"/>
          <w:bCs w:val="0"/>
          <w:sz w:val="24"/>
          <w:szCs w:val="24"/>
          <w:lang w:val="es-VE"/>
        </w:rPr>
        <w:t>Familiaridad con el conjunto de instrucciones del microprocesador 8085 y su impacto en los registros y las banderas del procesador durante la ejecución de instrucciones relacionadas con la comunicación I2C.</w:t>
      </w:r>
    </w:p>
    <w:p w14:paraId="3DF60E9D">
      <w:pPr>
        <w:numPr>
          <w:ilvl w:val="0"/>
          <w:numId w:val="13"/>
        </w:numPr>
        <w:bidi w:val="0"/>
        <w:spacing w:line="360" w:lineRule="auto"/>
        <w:ind w:left="440" w:leftChars="0" w:firstLine="0" w:firstLineChars="0"/>
        <w:jc w:val="both"/>
        <w:rPr>
          <w:rFonts w:hint="default" w:ascii="Arial" w:hAnsi="Arial"/>
          <w:b w:val="0"/>
          <w:bCs w:val="0"/>
          <w:i/>
          <w:iCs/>
          <w:sz w:val="24"/>
          <w:szCs w:val="24"/>
          <w:u w:val="single"/>
          <w:lang w:val="es-VE"/>
        </w:rPr>
      </w:pPr>
      <w:r>
        <w:rPr>
          <w:rFonts w:hint="default" w:ascii="Arial" w:hAnsi="Arial"/>
          <w:b w:val="0"/>
          <w:bCs w:val="0"/>
          <w:i/>
          <w:iCs/>
          <w:sz w:val="24"/>
          <w:szCs w:val="24"/>
          <w:u w:val="single"/>
          <w:lang w:val="es-VE"/>
        </w:rPr>
        <w:t>Diseño de la Lógica de Comunicación I2C:</w:t>
      </w:r>
    </w:p>
    <w:p w14:paraId="005A8AA0">
      <w:pPr>
        <w:numPr>
          <w:ilvl w:val="0"/>
          <w:numId w:val="0"/>
        </w:numPr>
        <w:bidi w:val="0"/>
        <w:spacing w:line="360" w:lineRule="auto"/>
        <w:ind w:leftChars="0"/>
        <w:jc w:val="both"/>
        <w:rPr>
          <w:rFonts w:hint="default" w:ascii="Arial" w:hAnsi="Arial" w:cs="Arial"/>
          <w:b w:val="0"/>
          <w:bCs w:val="0"/>
          <w:sz w:val="24"/>
          <w:szCs w:val="24"/>
          <w:lang w:val="es-VE"/>
        </w:rPr>
      </w:pPr>
      <w:r>
        <w:rPr>
          <w:rFonts w:hint="default" w:ascii="Arial" w:hAnsi="Arial"/>
          <w:b w:val="0"/>
          <w:bCs w:val="0"/>
          <w:sz w:val="24"/>
          <w:szCs w:val="24"/>
          <w:lang w:val="es-VE"/>
        </w:rPr>
        <w:t>Capacidad para implementar la lógica necesaria para emular el protocolo I2C en el código de simulación. Esto incluye la correcta generación y gestión de señales de reloj, así como la transmisión y recepción de datos.</w:t>
      </w:r>
    </w:p>
    <w:p w14:paraId="67FB94F4">
      <w:pPr>
        <w:numPr>
          <w:ilvl w:val="0"/>
          <w:numId w:val="0"/>
        </w:numPr>
        <w:bidi w:val="0"/>
        <w:spacing w:line="360" w:lineRule="auto"/>
        <w:ind w:leftChars="0"/>
        <w:jc w:val="center"/>
        <w:rPr>
          <w:rFonts w:hint="default" w:ascii="Arial" w:hAnsi="Arial" w:cs="Arial"/>
          <w:b/>
          <w:bCs/>
          <w:sz w:val="24"/>
          <w:szCs w:val="24"/>
          <w:lang w:val="es-VE"/>
        </w:rPr>
      </w:pPr>
    </w:p>
    <w:p w14:paraId="4A1F1827">
      <w:pPr>
        <w:numPr>
          <w:ilvl w:val="0"/>
          <w:numId w:val="0"/>
        </w:numPr>
        <w:bidi w:val="0"/>
        <w:spacing w:line="360" w:lineRule="auto"/>
        <w:ind w:leftChars="0"/>
        <w:jc w:val="center"/>
        <w:rPr>
          <w:rFonts w:hint="default" w:ascii="Arial" w:hAnsi="Arial" w:cs="Arial"/>
          <w:b/>
          <w:bCs/>
          <w:sz w:val="24"/>
          <w:szCs w:val="24"/>
          <w:lang w:val="es-VE"/>
        </w:rPr>
      </w:pPr>
    </w:p>
    <w:p w14:paraId="40F13043">
      <w:pPr>
        <w:numPr>
          <w:ilvl w:val="0"/>
          <w:numId w:val="0"/>
        </w:numPr>
        <w:bidi w:val="0"/>
        <w:spacing w:line="360" w:lineRule="auto"/>
        <w:ind w:leftChars="0"/>
        <w:jc w:val="center"/>
        <w:rPr>
          <w:rFonts w:hint="default" w:ascii="Arial" w:hAnsi="Arial" w:cs="Arial"/>
          <w:b/>
          <w:bCs/>
          <w:sz w:val="24"/>
          <w:szCs w:val="24"/>
          <w:lang w:val="es-VE"/>
        </w:rPr>
      </w:pPr>
    </w:p>
    <w:p w14:paraId="3652742F">
      <w:pPr>
        <w:numPr>
          <w:ilvl w:val="0"/>
          <w:numId w:val="0"/>
        </w:numPr>
        <w:bidi w:val="0"/>
        <w:spacing w:line="360" w:lineRule="auto"/>
        <w:ind w:leftChars="0"/>
        <w:jc w:val="center"/>
        <w:rPr>
          <w:rFonts w:hint="default" w:ascii="Arial" w:hAnsi="Arial" w:cs="Arial"/>
          <w:b/>
          <w:bCs/>
          <w:sz w:val="24"/>
          <w:szCs w:val="24"/>
          <w:lang w:val="es-VE"/>
        </w:rPr>
      </w:pPr>
      <w:r>
        <w:rPr>
          <w:rFonts w:hint="default" w:ascii="Arial" w:hAnsi="Arial" w:cs="Arial"/>
          <w:b/>
          <w:bCs/>
          <w:sz w:val="24"/>
          <w:szCs w:val="24"/>
          <w:lang w:val="es-VE"/>
        </w:rPr>
        <w:t>MANIPULACIÓN DEL PROGRAMA</w:t>
      </w:r>
    </w:p>
    <w:p w14:paraId="30323561">
      <w:pPr>
        <w:bidi w:val="0"/>
        <w:spacing w:line="360" w:lineRule="auto"/>
        <w:ind w:firstLine="708" w:firstLineChars="0"/>
        <w:jc w:val="both"/>
        <w:rPr>
          <w:rFonts w:hint="default" w:ascii="Arial" w:hAnsi="Arial" w:cs="Arial"/>
          <w:sz w:val="24"/>
          <w:szCs w:val="24"/>
        </w:rPr>
      </w:pPr>
      <w:r>
        <w:rPr>
          <w:rFonts w:hint="default" w:ascii="Arial" w:hAnsi="Arial" w:cs="Arial"/>
          <w:sz w:val="24"/>
          <w:szCs w:val="24"/>
        </w:rPr>
        <w:t>Para llevar a cabo la simulación y emulación del protocolo I2C, se han establecido los siguientes elementos y procedimientos:</w:t>
      </w:r>
    </w:p>
    <w:p w14:paraId="7F273EBE">
      <w:pPr>
        <w:numPr>
          <w:ilvl w:val="0"/>
          <w:numId w:val="14"/>
        </w:numPr>
        <w:bidi w:val="0"/>
        <w:spacing w:line="360" w:lineRule="auto"/>
        <w:ind w:left="440" w:leftChars="0" w:firstLineChars="0"/>
        <w:jc w:val="both"/>
        <w:rPr>
          <w:rFonts w:hint="default" w:ascii="Arial" w:hAnsi="Arial" w:cs="Arial"/>
          <w:i/>
          <w:iCs/>
          <w:sz w:val="24"/>
          <w:szCs w:val="24"/>
          <w:u w:val="single"/>
        </w:rPr>
      </w:pPr>
      <w:r>
        <w:rPr>
          <w:rFonts w:hint="default" w:ascii="Arial" w:hAnsi="Arial" w:cs="Arial"/>
          <w:i/>
          <w:iCs/>
          <w:sz w:val="24"/>
          <w:szCs w:val="24"/>
          <w:u w:val="single"/>
        </w:rPr>
        <w:t>Datos de Prueba Utilizados:</w:t>
      </w:r>
    </w:p>
    <w:p w14:paraId="5865D90C">
      <w:pPr>
        <w:numPr>
          <w:ilvl w:val="0"/>
          <w:numId w:val="15"/>
        </w:numPr>
        <w:bidi w:val="0"/>
        <w:spacing w:line="360" w:lineRule="auto"/>
        <w:ind w:left="420" w:leftChars="0" w:hanging="420" w:firstLineChars="0"/>
        <w:jc w:val="both"/>
        <w:rPr>
          <w:rFonts w:hint="default" w:ascii="Arial" w:hAnsi="Arial" w:cs="Arial"/>
          <w:sz w:val="24"/>
          <w:szCs w:val="24"/>
        </w:rPr>
      </w:pPr>
      <w:r>
        <w:rPr>
          <w:rFonts w:hint="default" w:ascii="Arial" w:hAnsi="Arial" w:cs="Arial"/>
          <w:sz w:val="24"/>
          <w:szCs w:val="24"/>
        </w:rPr>
        <w:t>Dirección del Dispositivo Esclavo</w:t>
      </w:r>
      <w:r>
        <w:rPr>
          <w:rFonts w:hint="default" w:ascii="Arial" w:hAnsi="Arial" w:cs="Arial"/>
          <w:sz w:val="24"/>
          <w:szCs w:val="24"/>
          <w:lang w:val="es-VE"/>
        </w:rPr>
        <w:t xml:space="preserve"> + Bit de Escritura/Lectura</w:t>
      </w:r>
      <w:r>
        <w:rPr>
          <w:rFonts w:hint="default" w:ascii="Arial" w:hAnsi="Arial" w:cs="Arial"/>
          <w:sz w:val="24"/>
          <w:szCs w:val="24"/>
        </w:rPr>
        <w:t>: Se especifica la dirección del dispositivo esclavo con el que se desea comunicar</w:t>
      </w:r>
      <w:r>
        <w:rPr>
          <w:rFonts w:hint="default" w:ascii="Arial" w:hAnsi="Arial" w:cs="Arial"/>
          <w:sz w:val="24"/>
          <w:szCs w:val="24"/>
          <w:lang w:val="es-VE"/>
        </w:rPr>
        <w:t xml:space="preserve"> más la operación que se va a realizar. </w:t>
      </w:r>
    </w:p>
    <w:tbl>
      <w:tblPr>
        <w:tblStyle w:val="1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14:paraId="141E7D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5" w:type="dxa"/>
          </w:tcPr>
          <w:p w14:paraId="57CE97B0">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Arial" w:hAnsi="Arial" w:cs="Arial"/>
                <w:sz w:val="24"/>
                <w:szCs w:val="24"/>
                <w:vertAlign w:val="baseline"/>
                <w:lang w:val="es-VE"/>
              </w:rPr>
            </w:pPr>
            <w:r>
              <w:rPr>
                <w:rFonts w:hint="default" w:ascii="Arial" w:hAnsi="Arial" w:cs="Arial"/>
                <w:sz w:val="24"/>
                <w:szCs w:val="24"/>
                <w:vertAlign w:val="baseline"/>
                <w:lang w:val="es-VE"/>
              </w:rPr>
              <w:t>D7</w:t>
            </w:r>
          </w:p>
        </w:tc>
        <w:tc>
          <w:tcPr>
            <w:tcW w:w="1065" w:type="dxa"/>
          </w:tcPr>
          <w:p w14:paraId="79F45AFE">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Arial" w:hAnsi="Arial" w:cs="Arial"/>
                <w:sz w:val="24"/>
                <w:szCs w:val="24"/>
                <w:vertAlign w:val="baseline"/>
                <w:lang w:val="es-VE"/>
              </w:rPr>
            </w:pPr>
            <w:r>
              <w:rPr>
                <w:rFonts w:hint="default" w:ascii="Arial" w:hAnsi="Arial" w:cs="Arial"/>
                <w:sz w:val="24"/>
                <w:szCs w:val="24"/>
                <w:vertAlign w:val="baseline"/>
                <w:lang w:val="es-VE"/>
              </w:rPr>
              <w:t>D6</w:t>
            </w:r>
          </w:p>
        </w:tc>
        <w:tc>
          <w:tcPr>
            <w:tcW w:w="1065" w:type="dxa"/>
          </w:tcPr>
          <w:p w14:paraId="6F85BFDC">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Arial" w:hAnsi="Arial" w:cs="Arial"/>
                <w:sz w:val="24"/>
                <w:szCs w:val="24"/>
                <w:vertAlign w:val="baseline"/>
                <w:lang w:val="es-VE"/>
              </w:rPr>
            </w:pPr>
            <w:r>
              <w:rPr>
                <w:rFonts w:hint="default" w:ascii="Arial" w:hAnsi="Arial" w:cs="Arial"/>
                <w:sz w:val="24"/>
                <w:szCs w:val="24"/>
                <w:vertAlign w:val="baseline"/>
                <w:lang w:val="es-VE"/>
              </w:rPr>
              <w:t>D5</w:t>
            </w:r>
          </w:p>
        </w:tc>
        <w:tc>
          <w:tcPr>
            <w:tcW w:w="1065" w:type="dxa"/>
          </w:tcPr>
          <w:p w14:paraId="4A489DB9">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Arial" w:hAnsi="Arial" w:cs="Arial"/>
                <w:sz w:val="24"/>
                <w:szCs w:val="24"/>
                <w:vertAlign w:val="baseline"/>
                <w:lang w:val="es-VE"/>
              </w:rPr>
            </w:pPr>
            <w:r>
              <w:rPr>
                <w:rFonts w:hint="default" w:ascii="Arial" w:hAnsi="Arial" w:cs="Arial"/>
                <w:sz w:val="24"/>
                <w:szCs w:val="24"/>
                <w:vertAlign w:val="baseline"/>
                <w:lang w:val="es-VE"/>
              </w:rPr>
              <w:t>D4</w:t>
            </w:r>
          </w:p>
        </w:tc>
        <w:tc>
          <w:tcPr>
            <w:tcW w:w="1065" w:type="dxa"/>
          </w:tcPr>
          <w:p w14:paraId="0A98F4A3">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Arial" w:hAnsi="Arial" w:cs="Arial"/>
                <w:sz w:val="24"/>
                <w:szCs w:val="24"/>
                <w:vertAlign w:val="baseline"/>
                <w:lang w:val="es-VE"/>
              </w:rPr>
            </w:pPr>
            <w:r>
              <w:rPr>
                <w:rFonts w:hint="default" w:ascii="Arial" w:hAnsi="Arial" w:cs="Arial"/>
                <w:sz w:val="24"/>
                <w:szCs w:val="24"/>
                <w:vertAlign w:val="baseline"/>
                <w:lang w:val="es-VE"/>
              </w:rPr>
              <w:t>D3</w:t>
            </w:r>
          </w:p>
        </w:tc>
        <w:tc>
          <w:tcPr>
            <w:tcW w:w="1065" w:type="dxa"/>
          </w:tcPr>
          <w:p w14:paraId="7C30A41D">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Arial" w:hAnsi="Arial" w:cs="Arial"/>
                <w:sz w:val="24"/>
                <w:szCs w:val="24"/>
                <w:vertAlign w:val="baseline"/>
                <w:lang w:val="es-VE"/>
              </w:rPr>
            </w:pPr>
            <w:r>
              <w:rPr>
                <w:rFonts w:hint="default" w:ascii="Arial" w:hAnsi="Arial" w:cs="Arial"/>
                <w:sz w:val="24"/>
                <w:szCs w:val="24"/>
                <w:vertAlign w:val="baseline"/>
                <w:lang w:val="es-VE"/>
              </w:rPr>
              <w:t>D2</w:t>
            </w:r>
          </w:p>
        </w:tc>
        <w:tc>
          <w:tcPr>
            <w:tcW w:w="1066" w:type="dxa"/>
          </w:tcPr>
          <w:p w14:paraId="6DD62989">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Arial" w:hAnsi="Arial" w:cs="Arial"/>
                <w:sz w:val="24"/>
                <w:szCs w:val="24"/>
                <w:vertAlign w:val="baseline"/>
                <w:lang w:val="es-VE"/>
              </w:rPr>
            </w:pPr>
            <w:r>
              <w:rPr>
                <w:rFonts w:hint="default" w:ascii="Arial" w:hAnsi="Arial" w:cs="Arial"/>
                <w:sz w:val="24"/>
                <w:szCs w:val="24"/>
                <w:vertAlign w:val="baseline"/>
                <w:lang w:val="es-VE"/>
              </w:rPr>
              <w:t>D1</w:t>
            </w:r>
          </w:p>
        </w:tc>
        <w:tc>
          <w:tcPr>
            <w:tcW w:w="1066" w:type="dxa"/>
          </w:tcPr>
          <w:p w14:paraId="249C2C26">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Arial" w:hAnsi="Arial" w:cs="Arial"/>
                <w:sz w:val="24"/>
                <w:szCs w:val="24"/>
                <w:vertAlign w:val="baseline"/>
                <w:lang w:val="es-VE"/>
              </w:rPr>
            </w:pPr>
            <w:r>
              <w:rPr>
                <w:rFonts w:hint="default" w:ascii="Arial" w:hAnsi="Arial" w:cs="Arial"/>
                <w:sz w:val="24"/>
                <w:szCs w:val="24"/>
                <w:vertAlign w:val="baseline"/>
                <w:lang w:val="es-VE"/>
              </w:rPr>
              <w:t>D0</w:t>
            </w:r>
          </w:p>
        </w:tc>
      </w:tr>
      <w:tr w14:paraId="5C3AD6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6" w:type="dxa"/>
            <w:gridSpan w:val="7"/>
          </w:tcPr>
          <w:p w14:paraId="42F6F655">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Arial" w:hAnsi="Arial" w:cs="Arial"/>
                <w:sz w:val="24"/>
                <w:szCs w:val="24"/>
                <w:vertAlign w:val="baseline"/>
                <w:lang w:val="es-VE"/>
              </w:rPr>
            </w:pPr>
            <w:r>
              <w:rPr>
                <w:rFonts w:hint="default" w:ascii="Arial" w:hAnsi="Arial" w:cs="Arial"/>
                <w:sz w:val="24"/>
                <w:szCs w:val="24"/>
                <w:vertAlign w:val="baseline"/>
                <w:lang w:val="es-VE"/>
              </w:rPr>
              <w:t>Dirección del dispositivo esclavo</w:t>
            </w:r>
          </w:p>
        </w:tc>
        <w:tc>
          <w:tcPr>
            <w:tcW w:w="1066" w:type="dxa"/>
          </w:tcPr>
          <w:p w14:paraId="3D07E253">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Arial" w:hAnsi="Arial" w:cs="Arial"/>
                <w:sz w:val="24"/>
                <w:szCs w:val="24"/>
                <w:vertAlign w:val="baseline"/>
                <w:lang w:val="es-VE"/>
              </w:rPr>
            </w:pPr>
            <w:r>
              <w:rPr>
                <w:rFonts w:hint="default" w:ascii="Arial" w:hAnsi="Arial" w:cs="Arial"/>
                <w:sz w:val="24"/>
                <w:szCs w:val="24"/>
                <w:vertAlign w:val="baseline"/>
                <w:lang w:val="es-VE"/>
              </w:rPr>
              <w:t>R / W</w:t>
            </w:r>
          </w:p>
        </w:tc>
      </w:tr>
    </w:tbl>
    <w:p w14:paraId="08F13295">
      <w:pPr>
        <w:numPr>
          <w:ilvl w:val="0"/>
          <w:numId w:val="0"/>
        </w:numPr>
        <w:bidi w:val="0"/>
        <w:spacing w:line="360" w:lineRule="auto"/>
        <w:ind w:leftChars="0"/>
        <w:jc w:val="both"/>
        <w:rPr>
          <w:rFonts w:hint="default" w:ascii="Arial" w:hAnsi="Arial" w:cs="Arial"/>
          <w:sz w:val="24"/>
          <w:szCs w:val="24"/>
        </w:rPr>
      </w:pPr>
    </w:p>
    <w:p w14:paraId="6998AF95">
      <w:pPr>
        <w:numPr>
          <w:ilvl w:val="0"/>
          <w:numId w:val="15"/>
        </w:numPr>
        <w:bidi w:val="0"/>
        <w:spacing w:line="360" w:lineRule="auto"/>
        <w:ind w:left="420" w:leftChars="0" w:hanging="420" w:firstLineChars="0"/>
        <w:jc w:val="both"/>
        <w:rPr>
          <w:rFonts w:hint="default" w:ascii="Arial" w:hAnsi="Arial" w:cs="Arial"/>
          <w:sz w:val="24"/>
          <w:szCs w:val="24"/>
        </w:rPr>
      </w:pPr>
      <w:r>
        <w:rPr>
          <w:rFonts w:hint="default" w:ascii="Arial" w:hAnsi="Arial" w:cs="Arial"/>
          <w:sz w:val="24"/>
          <w:szCs w:val="24"/>
        </w:rPr>
        <w:t>Registro del Dispositivo Esclavo: Se determina el registro dentro del dispositivo esclavo al que se accederá para leer o escribir datos.</w:t>
      </w:r>
    </w:p>
    <w:p w14:paraId="017FA0FC">
      <w:pPr>
        <w:numPr>
          <w:ilvl w:val="0"/>
          <w:numId w:val="15"/>
        </w:numPr>
        <w:bidi w:val="0"/>
        <w:spacing w:line="360" w:lineRule="auto"/>
        <w:ind w:left="420" w:leftChars="0" w:hanging="420" w:firstLineChars="0"/>
        <w:jc w:val="both"/>
        <w:rPr>
          <w:rFonts w:hint="default" w:ascii="Arial" w:hAnsi="Arial" w:cs="Arial"/>
          <w:sz w:val="24"/>
          <w:szCs w:val="24"/>
        </w:rPr>
      </w:pPr>
      <w:r>
        <w:rPr>
          <w:rFonts w:hint="default" w:ascii="Arial" w:hAnsi="Arial" w:cs="Arial"/>
          <w:sz w:val="24"/>
          <w:szCs w:val="24"/>
        </w:rPr>
        <w:t>Dato a Enviar: Se define el dato que se enviará al dispositivo esclavo para su procesamiento.</w:t>
      </w:r>
    </w:p>
    <w:p w14:paraId="72FDC3B1">
      <w:pPr>
        <w:numPr>
          <w:ilvl w:val="0"/>
          <w:numId w:val="14"/>
        </w:numPr>
        <w:bidi w:val="0"/>
        <w:spacing w:line="360" w:lineRule="auto"/>
        <w:ind w:left="440" w:leftChars="0" w:firstLine="0" w:firstLineChars="0"/>
        <w:jc w:val="both"/>
        <w:rPr>
          <w:rFonts w:hint="default" w:ascii="Arial" w:hAnsi="Arial" w:cs="Arial"/>
          <w:i/>
          <w:iCs/>
          <w:sz w:val="24"/>
          <w:szCs w:val="24"/>
          <w:u w:val="single"/>
        </w:rPr>
      </w:pPr>
      <w:r>
        <w:rPr>
          <w:rFonts w:hint="default" w:ascii="Arial" w:hAnsi="Arial" w:cs="Arial"/>
          <w:i/>
          <w:iCs/>
          <w:sz w:val="24"/>
          <w:szCs w:val="24"/>
          <w:u w:val="single"/>
        </w:rPr>
        <w:t>Subrutina Principal:</w:t>
      </w:r>
    </w:p>
    <w:p w14:paraId="30FD5C97">
      <w:pPr>
        <w:numPr>
          <w:ilvl w:val="0"/>
          <w:numId w:val="16"/>
        </w:numPr>
        <w:bidi w:val="0"/>
        <w:spacing w:line="360" w:lineRule="auto"/>
        <w:ind w:left="420" w:leftChars="0" w:hanging="420" w:firstLineChars="0"/>
        <w:jc w:val="both"/>
        <w:rPr>
          <w:rFonts w:hint="default" w:ascii="Arial" w:hAnsi="Arial" w:cs="Arial"/>
          <w:sz w:val="24"/>
          <w:szCs w:val="24"/>
        </w:rPr>
      </w:pPr>
      <w:r>
        <w:rPr>
          <w:rFonts w:hint="default" w:ascii="Arial" w:hAnsi="Arial" w:cs="Arial"/>
          <w:sz w:val="24"/>
          <w:szCs w:val="24"/>
        </w:rPr>
        <w:t>Subrutina MAIN: En esta subrutina se implementará la lógica del protocolo I2C. Esta sección del programa se encargará de ejecutar las operaciones necesarias para emular el protocolo, incluyendo la transmisión y recepción de datos.</w:t>
      </w:r>
    </w:p>
    <w:p w14:paraId="1FB4EDAF">
      <w:pPr>
        <w:numPr>
          <w:ilvl w:val="0"/>
          <w:numId w:val="14"/>
        </w:numPr>
        <w:bidi w:val="0"/>
        <w:spacing w:line="360" w:lineRule="auto"/>
        <w:ind w:left="440" w:leftChars="0" w:firstLine="0" w:firstLineChars="0"/>
        <w:jc w:val="both"/>
        <w:rPr>
          <w:rFonts w:hint="default" w:ascii="Arial" w:hAnsi="Arial" w:cs="Arial"/>
          <w:i/>
          <w:iCs/>
          <w:sz w:val="24"/>
          <w:szCs w:val="24"/>
          <w:u w:val="single"/>
        </w:rPr>
      </w:pPr>
      <w:r>
        <w:rPr>
          <w:rFonts w:hint="default" w:ascii="Arial" w:hAnsi="Arial" w:cs="Arial"/>
          <w:i/>
          <w:iCs/>
          <w:sz w:val="24"/>
          <w:szCs w:val="24"/>
          <w:u w:val="single"/>
        </w:rPr>
        <w:t>Simulación de ACK/NACK:</w:t>
      </w:r>
    </w:p>
    <w:p w14:paraId="3E3A5FFB">
      <w:pPr>
        <w:numPr>
          <w:ilvl w:val="0"/>
          <w:numId w:val="17"/>
        </w:numPr>
        <w:bidi w:val="0"/>
        <w:spacing w:line="360" w:lineRule="auto"/>
        <w:ind w:left="420" w:leftChars="0" w:hanging="420" w:firstLineChars="0"/>
        <w:jc w:val="both"/>
        <w:rPr>
          <w:rFonts w:hint="default" w:ascii="Arial" w:hAnsi="Arial" w:cs="Arial"/>
          <w:sz w:val="24"/>
          <w:szCs w:val="24"/>
        </w:rPr>
      </w:pPr>
      <w:r>
        <w:rPr>
          <w:rFonts w:hint="default" w:ascii="Arial" w:hAnsi="Arial" w:cs="Arial"/>
          <w:sz w:val="24"/>
          <w:szCs w:val="24"/>
        </w:rPr>
        <w:t>Control del Pin SID: Se utilizará el pin SID (Serial Input Data) para simular la recepción de señales de ACK (Acknowledgement) y NACK (Not Acknowledge). El estado del pin SID se ajustará para representar las respuestas del dispositivo esclavo durante la comunicación.</w:t>
      </w:r>
    </w:p>
    <w:p w14:paraId="4764620D">
      <w:pPr>
        <w:numPr>
          <w:ilvl w:val="0"/>
          <w:numId w:val="14"/>
        </w:numPr>
        <w:tabs>
          <w:tab w:val="left" w:pos="420"/>
        </w:tabs>
        <w:bidi w:val="0"/>
        <w:spacing w:after="200" w:line="360" w:lineRule="auto"/>
        <w:ind w:left="440" w:leftChars="0" w:firstLine="0" w:firstLineChars="0"/>
        <w:jc w:val="both"/>
        <w:rPr>
          <w:rFonts w:hint="default" w:ascii="Arial" w:hAnsi="Arial" w:cs="Arial"/>
          <w:sz w:val="24"/>
          <w:szCs w:val="24"/>
          <w:lang w:val="es-VE"/>
        </w:rPr>
      </w:pPr>
      <w:r>
        <w:rPr>
          <w:rFonts w:hint="default" w:ascii="Arial" w:hAnsi="Arial" w:cs="Arial"/>
          <w:i/>
          <w:iCs/>
          <w:sz w:val="24"/>
          <w:szCs w:val="24"/>
          <w:u w:val="single"/>
          <w:lang w:val="es-VE"/>
        </w:rPr>
        <w:t>Envío de bits desde el dispositivo esclavo:</w:t>
      </w:r>
    </w:p>
    <w:p w14:paraId="1F704094">
      <w:pPr>
        <w:numPr>
          <w:ilvl w:val="0"/>
          <w:numId w:val="18"/>
        </w:numPr>
        <w:bidi w:val="0"/>
        <w:spacing w:after="200" w:line="360" w:lineRule="auto"/>
        <w:ind w:left="420" w:leftChars="0" w:hanging="420" w:firstLineChars="0"/>
        <w:jc w:val="both"/>
        <w:rPr>
          <w:rFonts w:hint="default" w:ascii="Arial" w:hAnsi="Arial" w:cs="Arial"/>
          <w:sz w:val="24"/>
          <w:szCs w:val="24"/>
          <w:lang w:val="es-VE"/>
        </w:rPr>
      </w:pPr>
      <w:r>
        <w:rPr>
          <w:rFonts w:hint="default" w:ascii="Arial" w:hAnsi="Arial" w:cs="Arial"/>
          <w:sz w:val="24"/>
          <w:szCs w:val="24"/>
          <w:lang w:val="es-VE"/>
        </w:rPr>
        <w:t>Control del Pin SOD: Se activará la casilla del pin SOD para enviar un 1 o se desactivará para enviar un 0. Se envía desde el bit menos significativo al más significativo.</w:t>
      </w:r>
    </w:p>
    <w:p w14:paraId="5735150C">
      <w:pPr>
        <w:numPr>
          <w:ilvl w:val="0"/>
          <w:numId w:val="0"/>
        </w:numPr>
        <w:bidi w:val="0"/>
        <w:spacing w:after="200" w:line="360" w:lineRule="auto"/>
        <w:ind w:leftChars="0"/>
        <w:jc w:val="center"/>
        <w:rPr>
          <w:rFonts w:hint="default" w:ascii="Arial" w:hAnsi="Arial" w:cs="Arial"/>
          <w:b/>
          <w:bCs/>
          <w:sz w:val="24"/>
          <w:szCs w:val="24"/>
          <w:lang w:val="es-VE"/>
        </w:rPr>
      </w:pPr>
      <w:r>
        <w:rPr>
          <w:rFonts w:hint="default" w:ascii="Arial" w:hAnsi="Arial" w:cs="Arial"/>
          <w:b/>
          <w:bCs/>
          <w:sz w:val="28"/>
          <w:szCs w:val="28"/>
          <w:lang w:val="es-VE"/>
        </w:rPr>
        <w:t>Algoritmo</w:t>
      </w:r>
    </w:p>
    <w:p w14:paraId="035F6ADD">
      <w:pPr>
        <w:numPr>
          <w:ilvl w:val="0"/>
          <w:numId w:val="19"/>
        </w:numPr>
        <w:bidi w:val="0"/>
        <w:spacing w:after="200" w:line="360" w:lineRule="auto"/>
        <w:ind w:leftChars="0"/>
        <w:jc w:val="both"/>
        <w:rPr>
          <w:rFonts w:hint="default" w:ascii="Arial" w:hAnsi="Arial" w:cs="Arial"/>
          <w:b/>
          <w:bCs/>
          <w:sz w:val="24"/>
          <w:szCs w:val="24"/>
          <w:lang w:val="es-VE"/>
        </w:rPr>
      </w:pPr>
      <w:r>
        <w:rPr>
          <w:rFonts w:hint="default" w:ascii="Arial" w:hAnsi="Arial" w:cs="Arial"/>
          <w:b w:val="0"/>
          <w:bCs w:val="0"/>
          <w:sz w:val="24"/>
          <w:szCs w:val="24"/>
          <w:lang w:val="es-VE"/>
        </w:rPr>
        <w:t xml:space="preserve">El programa inicia en la dirección de memoria 3000H. </w:t>
      </w:r>
    </w:p>
    <w:p w14:paraId="2CE89E99">
      <w:pPr>
        <w:numPr>
          <w:ilvl w:val="0"/>
          <w:numId w:val="19"/>
        </w:numPr>
        <w:bidi w:val="0"/>
        <w:spacing w:after="200" w:line="360" w:lineRule="auto"/>
        <w:ind w:leftChars="0"/>
        <w:jc w:val="both"/>
        <w:rPr>
          <w:rFonts w:hint="default" w:ascii="Arial" w:hAnsi="Arial" w:cs="Arial"/>
          <w:b/>
          <w:bCs/>
          <w:sz w:val="24"/>
          <w:szCs w:val="24"/>
          <w:lang w:val="es-VE"/>
        </w:rPr>
      </w:pPr>
      <w:r>
        <w:rPr>
          <w:rFonts w:hint="default" w:ascii="Arial" w:hAnsi="Arial" w:cs="Arial"/>
          <w:b w:val="0"/>
          <w:bCs w:val="0"/>
          <w:sz w:val="24"/>
          <w:szCs w:val="24"/>
          <w:lang w:val="es-VE"/>
        </w:rPr>
        <w:t xml:space="preserve">Si se desea, los datos a utilizar se pueden modificar. Estos se encuentran al inicio del código ASM en el apartado de </w:t>
      </w:r>
      <w:r>
        <w:rPr>
          <w:rFonts w:hint="default" w:ascii="Arial" w:hAnsi="Arial" w:cs="Arial"/>
          <w:b w:val="0"/>
          <w:bCs w:val="0"/>
          <w:sz w:val="24"/>
          <w:szCs w:val="24"/>
          <w:u w:val="single"/>
          <w:lang w:val="es-VE"/>
        </w:rPr>
        <w:t>“Direcciones y datos de ejemplo”</w:t>
      </w:r>
      <w:r>
        <w:rPr>
          <w:rFonts w:hint="default" w:ascii="Arial" w:hAnsi="Arial" w:cs="Arial"/>
          <w:b w:val="0"/>
          <w:bCs w:val="0"/>
          <w:sz w:val="24"/>
          <w:szCs w:val="24"/>
          <w:u w:val="none"/>
          <w:lang w:val="es-VE"/>
        </w:rPr>
        <w:t xml:space="preserve"> en donde:</w:t>
      </w:r>
    </w:p>
    <w:p w14:paraId="32CE0C36">
      <w:pPr>
        <w:numPr>
          <w:ilvl w:val="0"/>
          <w:numId w:val="20"/>
        </w:numPr>
        <w:bidi w:val="0"/>
        <w:spacing w:after="200" w:line="360" w:lineRule="auto"/>
        <w:ind w:left="420" w:leftChars="0" w:hanging="420" w:firstLineChars="0"/>
        <w:jc w:val="both"/>
        <w:rPr>
          <w:rFonts w:hint="default" w:ascii="Arial" w:hAnsi="Arial" w:cs="Arial"/>
          <w:b/>
          <w:bCs/>
          <w:sz w:val="24"/>
          <w:szCs w:val="24"/>
          <w:lang w:val="es-VE"/>
        </w:rPr>
      </w:pPr>
      <w:r>
        <w:rPr>
          <w:rFonts w:hint="default" w:ascii="Arial" w:hAnsi="Arial" w:cs="Arial"/>
          <w:b/>
          <w:bCs/>
          <w:sz w:val="24"/>
          <w:szCs w:val="24"/>
          <w:lang w:val="es-VE"/>
        </w:rPr>
        <w:t>SLAVE_ADDR:</w:t>
      </w:r>
      <w:r>
        <w:rPr>
          <w:rFonts w:hint="default" w:ascii="Arial" w:hAnsi="Arial" w:cs="Arial"/>
          <w:b w:val="0"/>
          <w:bCs w:val="0"/>
          <w:sz w:val="24"/>
          <w:szCs w:val="24"/>
          <w:lang w:val="es-VE"/>
        </w:rPr>
        <w:t xml:space="preserve"> Es utilizado para indicar en los bits desde el D7 al D1 la dirección del dispositivo esclavo y el bit D0 para indicar la operación a realizar.</w:t>
      </w:r>
    </w:p>
    <w:p w14:paraId="1395A9E8">
      <w:pPr>
        <w:numPr>
          <w:ilvl w:val="0"/>
          <w:numId w:val="20"/>
        </w:numPr>
        <w:bidi w:val="0"/>
        <w:spacing w:after="200" w:line="360" w:lineRule="auto"/>
        <w:ind w:left="420" w:leftChars="0" w:hanging="420" w:firstLineChars="0"/>
        <w:jc w:val="both"/>
        <w:rPr>
          <w:rFonts w:hint="default" w:ascii="Arial" w:hAnsi="Arial" w:cs="Arial"/>
          <w:b/>
          <w:bCs/>
          <w:sz w:val="24"/>
          <w:szCs w:val="24"/>
          <w:lang w:val="es-VE"/>
        </w:rPr>
      </w:pPr>
      <w:r>
        <w:rPr>
          <w:rFonts w:hint="default" w:ascii="Arial" w:hAnsi="Arial" w:cs="Arial"/>
          <w:b/>
          <w:bCs/>
          <w:sz w:val="24"/>
          <w:szCs w:val="24"/>
          <w:lang w:val="es-VE"/>
        </w:rPr>
        <w:t>MEMORY_ADDR:</w:t>
      </w:r>
      <w:r>
        <w:rPr>
          <w:rFonts w:hint="default" w:ascii="Arial" w:hAnsi="Arial" w:cs="Arial"/>
          <w:b w:val="0"/>
          <w:bCs w:val="0"/>
          <w:sz w:val="24"/>
          <w:szCs w:val="24"/>
          <w:lang w:val="es-VE"/>
        </w:rPr>
        <w:t xml:space="preserve"> Es una variable en donde se almacena la dirección de memoria dentro del dispositivo esclavo en donde se leerá o se almacenará la información.</w:t>
      </w:r>
    </w:p>
    <w:p w14:paraId="68EE8840">
      <w:pPr>
        <w:numPr>
          <w:ilvl w:val="0"/>
          <w:numId w:val="20"/>
        </w:numPr>
        <w:bidi w:val="0"/>
        <w:spacing w:after="200" w:line="360" w:lineRule="auto"/>
        <w:ind w:left="420" w:leftChars="0" w:hanging="420" w:firstLineChars="0"/>
        <w:jc w:val="both"/>
        <w:rPr>
          <w:rFonts w:hint="default" w:ascii="Arial" w:hAnsi="Arial" w:cs="Arial"/>
          <w:b/>
          <w:bCs/>
          <w:sz w:val="24"/>
          <w:szCs w:val="24"/>
          <w:lang w:val="es-VE"/>
        </w:rPr>
      </w:pPr>
      <w:r>
        <w:rPr>
          <w:rFonts w:hint="default" w:ascii="Arial" w:hAnsi="Arial" w:cs="Arial"/>
          <w:b/>
          <w:bCs/>
          <w:sz w:val="24"/>
          <w:szCs w:val="24"/>
          <w:lang w:val="es-VE"/>
        </w:rPr>
        <w:t>DATA_TO_SEND:</w:t>
      </w:r>
      <w:r>
        <w:rPr>
          <w:rFonts w:hint="default" w:ascii="Arial" w:hAnsi="Arial" w:cs="Arial"/>
          <w:b w:val="0"/>
          <w:bCs w:val="0"/>
          <w:sz w:val="24"/>
          <w:szCs w:val="24"/>
          <w:lang w:val="es-VE"/>
        </w:rPr>
        <w:t xml:space="preserve"> En caso de ser una operación de escritura, en esta variable se almacena los datos a escribir en el </w:t>
      </w:r>
      <w:r>
        <w:rPr>
          <w:rFonts w:hint="default" w:ascii="Arial" w:hAnsi="Arial" w:cs="Arial"/>
          <w:b/>
          <w:bCs/>
          <w:sz w:val="24"/>
          <w:szCs w:val="24"/>
          <w:lang w:val="es-VE"/>
        </w:rPr>
        <w:t>MEMORY_ADDR.</w:t>
      </w:r>
    </w:p>
    <w:p w14:paraId="2FF33CCC">
      <w:pPr>
        <w:numPr>
          <w:ilvl w:val="0"/>
          <w:numId w:val="20"/>
        </w:numPr>
        <w:bidi w:val="0"/>
        <w:spacing w:after="200" w:line="360" w:lineRule="auto"/>
        <w:ind w:left="420" w:leftChars="0" w:hanging="420" w:firstLineChars="0"/>
        <w:jc w:val="both"/>
        <w:rPr>
          <w:rFonts w:hint="default" w:ascii="Arial" w:hAnsi="Arial" w:cs="Arial"/>
          <w:b/>
          <w:bCs/>
          <w:sz w:val="24"/>
          <w:szCs w:val="24"/>
          <w:lang w:val="es-VE"/>
        </w:rPr>
      </w:pPr>
      <w:r>
        <w:rPr>
          <w:rFonts w:hint="default" w:ascii="Arial" w:hAnsi="Arial" w:cs="Arial"/>
          <w:b/>
          <w:bCs/>
          <w:sz w:val="24"/>
          <w:szCs w:val="24"/>
          <w:lang w:val="es-VE"/>
        </w:rPr>
        <w:t>READ_WRITE:</w:t>
      </w:r>
      <w:r>
        <w:rPr>
          <w:rFonts w:hint="default" w:ascii="Arial" w:hAnsi="Arial" w:cs="Arial"/>
          <w:b w:val="0"/>
          <w:bCs w:val="0"/>
          <w:sz w:val="24"/>
          <w:szCs w:val="24"/>
          <w:lang w:val="es-VE"/>
        </w:rPr>
        <w:t xml:space="preserve"> Esta variable indicará que tipo de operación se realizará. </w:t>
      </w:r>
    </w:p>
    <w:p w14:paraId="3A436BB6">
      <w:pPr>
        <w:numPr>
          <w:ilvl w:val="0"/>
          <w:numId w:val="19"/>
        </w:numPr>
        <w:bidi w:val="0"/>
        <w:spacing w:after="200" w:line="360" w:lineRule="auto"/>
        <w:ind w:left="0" w:leftChars="0" w:firstLine="0" w:firstLineChars="0"/>
        <w:jc w:val="both"/>
        <w:rPr>
          <w:rFonts w:hint="default" w:ascii="Arial" w:hAnsi="Arial" w:cs="Arial"/>
          <w:b/>
          <w:bCs/>
          <w:sz w:val="24"/>
          <w:szCs w:val="24"/>
          <w:lang w:val="es-VE"/>
        </w:rPr>
      </w:pPr>
      <w:r>
        <w:rPr>
          <w:rFonts w:hint="default" w:ascii="Arial" w:hAnsi="Arial" w:cs="Arial"/>
          <w:b w:val="0"/>
          <w:bCs w:val="0"/>
          <w:sz w:val="24"/>
          <w:szCs w:val="24"/>
          <w:lang w:val="es-VE"/>
        </w:rPr>
        <w:t xml:space="preserve">Se inicia la ejecución del programa, es decir, se envía el bit de inicio. Se visualizarán llamados a las subrutinas PULSE_SCL, SCL_HIGH y SCL_LOW. Esto es con objetivos de simular la línea del SCL. Esta simulación se ve en los puertos de salida 00H del simulador. Se recuerda que esta es controlada </w:t>
      </w:r>
      <w:r>
        <w:rPr>
          <w:rFonts w:hint="default" w:ascii="Arial" w:hAnsi="Arial" w:cs="Arial"/>
          <w:b/>
          <w:bCs/>
          <w:sz w:val="24"/>
          <w:szCs w:val="24"/>
          <w:lang w:val="es-VE"/>
        </w:rPr>
        <w:t>solamente</w:t>
      </w:r>
      <w:r>
        <w:rPr>
          <w:rFonts w:hint="default" w:ascii="Arial" w:hAnsi="Arial" w:cs="Arial"/>
          <w:b w:val="0"/>
          <w:bCs w:val="0"/>
          <w:sz w:val="24"/>
          <w:szCs w:val="24"/>
          <w:lang w:val="es-VE"/>
        </w:rPr>
        <w:t xml:space="preserve"> por el dispositivo maestro (</w:t>
      </w:r>
      <w:r>
        <w:rPr>
          <w:rFonts w:hint="default" w:ascii="Arial" w:hAnsi="Arial" w:cs="Arial"/>
          <w:b/>
          <w:bCs/>
          <w:sz w:val="24"/>
          <w:szCs w:val="24"/>
          <w:lang w:val="es-VE"/>
        </w:rPr>
        <w:t>8085</w:t>
      </w:r>
      <w:r>
        <w:rPr>
          <w:rFonts w:hint="default" w:ascii="Arial" w:hAnsi="Arial" w:cs="Arial"/>
          <w:b w:val="0"/>
          <w:bCs w:val="0"/>
          <w:sz w:val="24"/>
          <w:szCs w:val="24"/>
          <w:lang w:val="es-VE"/>
        </w:rPr>
        <w:t>).</w:t>
      </w:r>
    </w:p>
    <w:p w14:paraId="05DDE440">
      <w:pPr>
        <w:numPr>
          <w:ilvl w:val="0"/>
          <w:numId w:val="19"/>
        </w:numPr>
        <w:bidi w:val="0"/>
        <w:spacing w:after="200" w:line="360" w:lineRule="auto"/>
        <w:ind w:left="0" w:leftChars="0" w:firstLine="0" w:firstLineChars="0"/>
        <w:jc w:val="both"/>
        <w:rPr>
          <w:rFonts w:hint="default" w:ascii="Arial" w:hAnsi="Arial" w:cs="Arial"/>
          <w:b/>
          <w:bCs/>
          <w:sz w:val="24"/>
          <w:szCs w:val="24"/>
          <w:lang w:val="es-VE"/>
        </w:rPr>
      </w:pPr>
      <w:r>
        <w:rPr>
          <w:rFonts w:hint="default" w:ascii="Arial" w:hAnsi="Arial" w:cs="Arial"/>
          <w:b w:val="0"/>
          <w:bCs w:val="0"/>
          <w:sz w:val="24"/>
          <w:szCs w:val="24"/>
          <w:lang w:val="es-VE"/>
        </w:rPr>
        <w:t>Se envía la dirección del dispositivo esclavo, esto se hace independientemente del tipo de operación. Este corresponde desde el bit D7 al D1. El D0 corresponde al bit de escritura o lectura.</w:t>
      </w:r>
    </w:p>
    <w:p w14:paraId="0C929E41">
      <w:pPr>
        <w:numPr>
          <w:ilvl w:val="0"/>
          <w:numId w:val="19"/>
        </w:numPr>
        <w:bidi w:val="0"/>
        <w:spacing w:after="200" w:line="360" w:lineRule="auto"/>
        <w:ind w:left="0" w:leftChars="0" w:firstLine="0" w:firstLineChars="0"/>
        <w:jc w:val="both"/>
        <w:rPr>
          <w:rFonts w:hint="default" w:ascii="Arial" w:hAnsi="Arial" w:cs="Arial"/>
          <w:b/>
          <w:bCs/>
          <w:sz w:val="24"/>
          <w:szCs w:val="24"/>
          <w:lang w:val="es-VE"/>
        </w:rPr>
      </w:pPr>
      <w:r>
        <w:rPr>
          <w:rFonts w:hint="default" w:ascii="Arial" w:hAnsi="Arial" w:cs="Arial"/>
          <w:b w:val="0"/>
          <w:bCs w:val="0"/>
          <w:sz w:val="24"/>
          <w:szCs w:val="24"/>
          <w:lang w:val="es-VE"/>
        </w:rPr>
        <w:t>Se espera el bit de ACK/NACK de parte del esclavo. Este se ingresa mediante la casilla / pin SID. Para indicar que el dispositivo esclavo recibió la información de manera correcta, enviará un ACK. Este se envía mandando un cero. En caso de NACK, se activa la casilla para indicar un 1.</w:t>
      </w:r>
    </w:p>
    <w:p w14:paraId="6DAB7C41">
      <w:pPr>
        <w:numPr>
          <w:ilvl w:val="1"/>
          <w:numId w:val="19"/>
        </w:numPr>
        <w:bidi w:val="0"/>
        <w:spacing w:after="200" w:line="360" w:lineRule="auto"/>
        <w:ind w:leftChars="0"/>
        <w:jc w:val="both"/>
        <w:rPr>
          <w:rFonts w:hint="default" w:ascii="Arial" w:hAnsi="Arial" w:cs="Arial"/>
          <w:b/>
          <w:bCs/>
          <w:sz w:val="24"/>
          <w:szCs w:val="24"/>
          <w:lang w:val="es-VE"/>
        </w:rPr>
      </w:pPr>
      <w:r>
        <w:rPr>
          <w:rFonts w:hint="default" w:ascii="Arial" w:hAnsi="Arial" w:cs="Arial"/>
          <w:b w:val="0"/>
          <w:bCs w:val="0"/>
          <w:sz w:val="24"/>
          <w:szCs w:val="24"/>
          <w:lang w:val="es-VE"/>
        </w:rPr>
        <w:t>En caso del NACK, se tienen 4 intentos de reenvío. Si no se logró enviar, se llama a la subrutina I2C_STOP para que de fin a la comunicación.</w:t>
      </w:r>
    </w:p>
    <w:p w14:paraId="7FC42DDB">
      <w:pPr>
        <w:numPr>
          <w:ilvl w:val="1"/>
          <w:numId w:val="19"/>
        </w:numPr>
        <w:bidi w:val="0"/>
        <w:spacing w:after="200" w:line="360" w:lineRule="auto"/>
        <w:ind w:leftChars="0"/>
        <w:jc w:val="both"/>
        <w:rPr>
          <w:rFonts w:hint="default" w:ascii="Arial" w:hAnsi="Arial" w:cs="Arial"/>
          <w:b/>
          <w:bCs/>
          <w:sz w:val="24"/>
          <w:szCs w:val="24"/>
          <w:lang w:val="es-VE"/>
        </w:rPr>
      </w:pPr>
      <w:r>
        <w:rPr>
          <w:rFonts w:hint="default" w:ascii="Arial" w:hAnsi="Arial" w:cs="Arial"/>
          <w:b w:val="0"/>
          <w:bCs w:val="0"/>
          <w:sz w:val="24"/>
          <w:szCs w:val="24"/>
          <w:lang w:val="es-VE"/>
        </w:rPr>
        <w:t xml:space="preserve">Si el dispositivo maestro recibe el ACK de parte del esclavo, continúa la comunicación. </w:t>
      </w:r>
    </w:p>
    <w:p w14:paraId="4587FE15">
      <w:pPr>
        <w:numPr>
          <w:ilvl w:val="0"/>
          <w:numId w:val="19"/>
        </w:numPr>
        <w:bidi w:val="0"/>
        <w:spacing w:after="200" w:line="360" w:lineRule="auto"/>
        <w:ind w:left="0" w:leftChars="0" w:firstLine="0" w:firstLineChars="0"/>
        <w:jc w:val="both"/>
        <w:rPr>
          <w:rFonts w:hint="default" w:ascii="Arial" w:hAnsi="Arial" w:cs="Arial"/>
          <w:b/>
          <w:bCs/>
          <w:sz w:val="24"/>
          <w:szCs w:val="24"/>
          <w:lang w:val="es-VE"/>
        </w:rPr>
      </w:pPr>
      <w:r>
        <w:rPr>
          <w:rFonts w:hint="default" w:ascii="Arial" w:hAnsi="Arial" w:cs="Arial"/>
          <w:b w:val="0"/>
          <w:bCs w:val="0"/>
          <w:sz w:val="24"/>
          <w:szCs w:val="24"/>
          <w:lang w:val="es-VE"/>
        </w:rPr>
        <w:t xml:space="preserve">Se procede a enviar la dirección del registro desde donde se va a leer o escribir. Esta dirección de memoria es de 8 bits. De igual forma a cuando se envía la dirección del dispositivo esclavo, se tiene un numero de reintentos en caso de recibir un NACK y si se recibe el ACK, se continua. </w:t>
      </w:r>
    </w:p>
    <w:p w14:paraId="4FBB683A">
      <w:pPr>
        <w:numPr>
          <w:ilvl w:val="0"/>
          <w:numId w:val="19"/>
        </w:numPr>
        <w:bidi w:val="0"/>
        <w:spacing w:after="200" w:line="360" w:lineRule="auto"/>
        <w:ind w:left="0" w:leftChars="0" w:firstLine="0" w:firstLineChars="0"/>
        <w:jc w:val="both"/>
        <w:rPr>
          <w:rFonts w:hint="default" w:ascii="Arial" w:hAnsi="Arial" w:cs="Arial"/>
          <w:b/>
          <w:bCs/>
          <w:sz w:val="24"/>
          <w:szCs w:val="24"/>
          <w:lang w:val="es-VE"/>
        </w:rPr>
      </w:pPr>
      <w:r>
        <w:rPr>
          <w:rFonts w:hint="default" w:ascii="Arial" w:hAnsi="Arial" w:cs="Arial"/>
          <w:b w:val="0"/>
          <w:bCs w:val="0"/>
          <w:sz w:val="24"/>
          <w:szCs w:val="24"/>
          <w:lang w:val="es-VE"/>
        </w:rPr>
        <w:t xml:space="preserve">Dependiendo del tipo de operación, se tienen dos alternativas: </w:t>
      </w:r>
    </w:p>
    <w:p w14:paraId="62BA8D46">
      <w:pPr>
        <w:numPr>
          <w:ilvl w:val="1"/>
          <w:numId w:val="19"/>
        </w:numPr>
        <w:bidi w:val="0"/>
        <w:spacing w:after="200" w:line="360" w:lineRule="auto"/>
        <w:ind w:left="0" w:leftChars="0" w:firstLine="0" w:firstLineChars="0"/>
        <w:jc w:val="both"/>
        <w:rPr>
          <w:rFonts w:hint="default" w:ascii="Arial" w:hAnsi="Arial" w:cs="Arial"/>
          <w:b/>
          <w:bCs/>
          <w:sz w:val="24"/>
          <w:szCs w:val="24"/>
          <w:lang w:val="es-VE"/>
        </w:rPr>
      </w:pPr>
      <w:r>
        <w:rPr>
          <w:rFonts w:hint="default" w:ascii="Arial" w:hAnsi="Arial" w:cs="Arial"/>
          <w:b/>
          <w:bCs/>
          <w:sz w:val="24"/>
          <w:szCs w:val="24"/>
          <w:lang w:val="es-VE"/>
        </w:rPr>
        <w:t xml:space="preserve">Operación Escritura: </w:t>
      </w:r>
    </w:p>
    <w:p w14:paraId="0581A8A4">
      <w:pPr>
        <w:numPr>
          <w:ilvl w:val="2"/>
          <w:numId w:val="19"/>
        </w:numPr>
        <w:bidi w:val="0"/>
        <w:spacing w:after="200" w:line="360" w:lineRule="auto"/>
        <w:ind w:left="0" w:leftChars="0" w:firstLine="0" w:firstLineChars="0"/>
        <w:jc w:val="both"/>
        <w:rPr>
          <w:rFonts w:hint="default" w:ascii="Arial" w:hAnsi="Arial" w:cs="Arial"/>
          <w:b/>
          <w:bCs/>
          <w:sz w:val="24"/>
          <w:szCs w:val="24"/>
          <w:lang w:val="es-VE"/>
        </w:rPr>
      </w:pPr>
      <w:r>
        <w:rPr>
          <w:rFonts w:hint="default" w:ascii="Arial" w:hAnsi="Arial" w:cs="Arial"/>
          <w:b w:val="0"/>
          <w:bCs w:val="0"/>
          <w:sz w:val="24"/>
          <w:szCs w:val="24"/>
          <w:lang w:val="es-VE"/>
        </w:rPr>
        <w:t xml:space="preserve">Se envían los datos mediante el pin SOD. Desde el bit menos significativo hasta el bit más significativo. </w:t>
      </w:r>
    </w:p>
    <w:p w14:paraId="51D07F01">
      <w:pPr>
        <w:numPr>
          <w:ilvl w:val="2"/>
          <w:numId w:val="19"/>
        </w:numPr>
        <w:bidi w:val="0"/>
        <w:spacing w:after="200" w:line="360" w:lineRule="auto"/>
        <w:ind w:left="0" w:leftChars="0" w:firstLine="0" w:firstLineChars="0"/>
        <w:jc w:val="both"/>
        <w:rPr>
          <w:rFonts w:hint="default" w:ascii="Arial" w:hAnsi="Arial" w:cs="Arial"/>
          <w:b/>
          <w:bCs/>
          <w:sz w:val="24"/>
          <w:szCs w:val="24"/>
          <w:lang w:val="es-VE"/>
        </w:rPr>
      </w:pPr>
      <w:r>
        <w:rPr>
          <w:rFonts w:hint="default" w:ascii="Arial" w:hAnsi="Arial" w:cs="Arial"/>
          <w:b w:val="0"/>
          <w:bCs w:val="0"/>
          <w:sz w:val="24"/>
          <w:szCs w:val="24"/>
          <w:lang w:val="es-VE"/>
        </w:rPr>
        <w:t xml:space="preserve">Luego de enviar los datos, se necesita recibir el ACK / NACK del dispositivo esclavo a el dispositivo maestro. Para ello, se desactiva la casilla del SID en caso de enviar el ACK. </w:t>
      </w:r>
    </w:p>
    <w:p w14:paraId="536ABF57">
      <w:pPr>
        <w:numPr>
          <w:ilvl w:val="2"/>
          <w:numId w:val="19"/>
        </w:numPr>
        <w:bidi w:val="0"/>
        <w:spacing w:after="200" w:line="360" w:lineRule="auto"/>
        <w:ind w:left="0" w:leftChars="0" w:firstLine="0" w:firstLineChars="0"/>
        <w:jc w:val="both"/>
        <w:rPr>
          <w:rFonts w:hint="default" w:ascii="Arial" w:hAnsi="Arial" w:cs="Arial"/>
          <w:b/>
          <w:bCs/>
          <w:sz w:val="24"/>
          <w:szCs w:val="24"/>
          <w:lang w:val="es-VE"/>
        </w:rPr>
      </w:pPr>
      <w:r>
        <w:rPr>
          <w:rFonts w:hint="default" w:ascii="Arial" w:hAnsi="Arial" w:cs="Arial"/>
          <w:b w:val="0"/>
          <w:bCs w:val="0"/>
          <w:sz w:val="24"/>
          <w:szCs w:val="24"/>
          <w:lang w:val="es-VE"/>
        </w:rPr>
        <w:t>Se envía el bit de parada con la subrutina I2C_STOP.</w:t>
      </w:r>
    </w:p>
    <w:p w14:paraId="005574E6">
      <w:pPr>
        <w:numPr>
          <w:ilvl w:val="1"/>
          <w:numId w:val="19"/>
        </w:numPr>
        <w:bidi w:val="0"/>
        <w:spacing w:after="200" w:line="360" w:lineRule="auto"/>
        <w:ind w:left="0" w:leftChars="0" w:firstLine="0" w:firstLineChars="0"/>
        <w:jc w:val="both"/>
        <w:rPr>
          <w:rFonts w:hint="default" w:ascii="Arial" w:hAnsi="Arial" w:cs="Arial"/>
          <w:b/>
          <w:bCs/>
          <w:sz w:val="24"/>
          <w:szCs w:val="24"/>
          <w:lang w:val="es-VE"/>
        </w:rPr>
      </w:pPr>
      <w:r>
        <w:rPr>
          <w:rFonts w:hint="default" w:ascii="Arial" w:hAnsi="Arial" w:cs="Arial"/>
          <w:b/>
          <w:bCs/>
          <w:sz w:val="24"/>
          <w:szCs w:val="24"/>
          <w:lang w:val="es-VE"/>
        </w:rPr>
        <w:t>Operación Lectura:</w:t>
      </w:r>
    </w:p>
    <w:p w14:paraId="3CC30BFF">
      <w:pPr>
        <w:numPr>
          <w:ilvl w:val="2"/>
          <w:numId w:val="19"/>
        </w:numPr>
        <w:bidi w:val="0"/>
        <w:spacing w:after="200" w:line="360" w:lineRule="auto"/>
        <w:ind w:left="0" w:leftChars="0" w:firstLine="0" w:firstLineChars="0"/>
        <w:jc w:val="both"/>
        <w:rPr>
          <w:rFonts w:hint="default" w:ascii="Arial" w:hAnsi="Arial" w:cs="Arial"/>
          <w:b/>
          <w:bCs/>
          <w:sz w:val="24"/>
          <w:szCs w:val="24"/>
          <w:lang w:val="es-VE"/>
        </w:rPr>
      </w:pPr>
      <w:r>
        <w:rPr>
          <w:rFonts w:hint="default" w:ascii="Arial" w:hAnsi="Arial" w:cs="Arial"/>
          <w:b w:val="0"/>
          <w:bCs w:val="0"/>
          <w:sz w:val="24"/>
          <w:szCs w:val="24"/>
          <w:lang w:val="es-VE"/>
        </w:rPr>
        <w:t>Para simular esta operación, se envía otro bit de inicio con la subrutina de I2C_START.</w:t>
      </w:r>
    </w:p>
    <w:p w14:paraId="0BF26057">
      <w:pPr>
        <w:numPr>
          <w:ilvl w:val="2"/>
          <w:numId w:val="19"/>
        </w:numPr>
        <w:bidi w:val="0"/>
        <w:spacing w:after="200" w:line="360" w:lineRule="auto"/>
        <w:ind w:left="0" w:leftChars="0" w:firstLine="0" w:firstLineChars="0"/>
        <w:jc w:val="both"/>
        <w:rPr>
          <w:rFonts w:hint="default" w:ascii="Arial" w:hAnsi="Arial" w:cs="Arial"/>
          <w:b/>
          <w:bCs/>
          <w:sz w:val="24"/>
          <w:szCs w:val="24"/>
          <w:lang w:val="es-VE"/>
        </w:rPr>
      </w:pPr>
      <w:r>
        <w:rPr>
          <w:rFonts w:hint="default" w:ascii="Arial" w:hAnsi="Arial" w:cs="Arial"/>
          <w:b w:val="0"/>
          <w:bCs w:val="0"/>
          <w:sz w:val="24"/>
          <w:szCs w:val="24"/>
          <w:lang w:val="es-VE"/>
        </w:rPr>
        <w:t xml:space="preserve">Se vuelve a enviar la dirección del dispositivo esclavo y el ultimo bit (D0) va a ser igual a 1. Se recibe el ACK del dispositivo esclavo indicando que se recibió la información. </w:t>
      </w:r>
    </w:p>
    <w:p w14:paraId="16FE6066">
      <w:pPr>
        <w:numPr>
          <w:ilvl w:val="2"/>
          <w:numId w:val="19"/>
        </w:numPr>
        <w:bidi w:val="0"/>
        <w:spacing w:after="200" w:line="360" w:lineRule="auto"/>
        <w:ind w:left="0" w:leftChars="0" w:firstLine="0" w:firstLineChars="0"/>
        <w:jc w:val="both"/>
        <w:rPr>
          <w:rFonts w:hint="default" w:ascii="Arial" w:hAnsi="Arial" w:cs="Arial"/>
          <w:b/>
          <w:bCs/>
          <w:sz w:val="24"/>
          <w:szCs w:val="24"/>
          <w:lang w:val="es-VE"/>
        </w:rPr>
      </w:pPr>
      <w:r>
        <w:rPr>
          <w:rFonts w:hint="default" w:ascii="Arial" w:hAnsi="Arial" w:cs="Arial"/>
          <w:b w:val="0"/>
          <w:bCs w:val="0"/>
          <w:sz w:val="24"/>
          <w:szCs w:val="24"/>
          <w:lang w:val="es-VE"/>
        </w:rPr>
        <w:t xml:space="preserve">El dispositivo esclavo envía la información al dispositivo maestro. Para ello, se activa o desactiva la casilla del pin SID, se enviará desde el menos significativo al más significativo. </w:t>
      </w:r>
    </w:p>
    <w:p w14:paraId="63D2E8AD">
      <w:pPr>
        <w:numPr>
          <w:ilvl w:val="2"/>
          <w:numId w:val="19"/>
        </w:numPr>
        <w:bidi w:val="0"/>
        <w:spacing w:after="200" w:line="360" w:lineRule="auto"/>
        <w:ind w:left="0" w:leftChars="0" w:firstLine="0" w:firstLineChars="0"/>
        <w:jc w:val="both"/>
        <w:rPr>
          <w:rFonts w:hint="default" w:ascii="Arial" w:hAnsi="Arial" w:cs="Arial"/>
          <w:b/>
          <w:bCs/>
          <w:sz w:val="24"/>
          <w:szCs w:val="24"/>
          <w:lang w:val="es-VE"/>
        </w:rPr>
      </w:pPr>
      <w:r>
        <w:rPr>
          <w:rFonts w:hint="default" w:ascii="Arial" w:hAnsi="Arial" w:cs="Arial"/>
          <w:b w:val="0"/>
          <w:bCs w:val="0"/>
          <w:sz w:val="24"/>
          <w:szCs w:val="24"/>
          <w:lang w:val="es-VE"/>
        </w:rPr>
        <w:t xml:space="preserve">Para terminar la comunicación se envía un NACK por el SOD al dispositivo esclavo, para indicar que el dispositivo maestro no necesita más bit y se envía el bit de STOP, de parte del dispositivo maestro al esclavo. </w:t>
      </w:r>
    </w:p>
    <w:p w14:paraId="33F1426F">
      <w:pPr>
        <w:numPr>
          <w:ilvl w:val="0"/>
          <w:numId w:val="19"/>
        </w:numPr>
        <w:bidi w:val="0"/>
        <w:spacing w:after="200" w:line="360" w:lineRule="auto"/>
        <w:ind w:left="0" w:leftChars="0" w:firstLine="0" w:firstLineChars="0"/>
        <w:jc w:val="both"/>
        <w:rPr>
          <w:rFonts w:hint="default" w:ascii="Arial" w:hAnsi="Arial" w:cs="Arial"/>
          <w:b/>
          <w:bCs/>
          <w:sz w:val="24"/>
          <w:szCs w:val="24"/>
          <w:lang w:val="es-VE"/>
        </w:rPr>
      </w:pPr>
      <w:r>
        <w:rPr>
          <w:rFonts w:hint="default" w:ascii="Arial" w:hAnsi="Arial" w:cs="Arial"/>
          <w:b/>
          <w:bCs/>
          <w:sz w:val="24"/>
          <w:szCs w:val="24"/>
          <w:lang w:val="es-VE"/>
        </w:rPr>
        <w:t xml:space="preserve">Finalización de la comunicación. </w:t>
      </w:r>
      <w:r>
        <w:rPr>
          <w:rFonts w:hint="default" w:ascii="Arial" w:hAnsi="Arial" w:cs="Arial"/>
          <w:b w:val="0"/>
          <w:bCs w:val="0"/>
          <w:sz w:val="24"/>
          <w:szCs w:val="24"/>
          <w:lang w:val="es-VE"/>
        </w:rPr>
        <w:t xml:space="preserve">Por último, la ejecución se detiene con la instrucción </w:t>
      </w:r>
      <w:r>
        <w:rPr>
          <w:rFonts w:hint="default" w:ascii="Arial" w:hAnsi="Arial" w:cs="Arial"/>
          <w:b/>
          <w:bCs/>
          <w:sz w:val="24"/>
          <w:szCs w:val="24"/>
          <w:lang w:val="es-VE"/>
        </w:rPr>
        <w:t>HLT.</w:t>
      </w:r>
    </w:p>
    <w:p w14:paraId="27CC06E8">
      <w:pPr>
        <w:numPr>
          <w:ilvl w:val="0"/>
          <w:numId w:val="0"/>
        </w:numPr>
        <w:bidi w:val="0"/>
        <w:spacing w:after="200" w:line="360" w:lineRule="auto"/>
        <w:jc w:val="center"/>
        <w:rPr>
          <w:rFonts w:hint="default" w:ascii="Arial" w:hAnsi="Arial" w:cs="Arial"/>
          <w:b/>
          <w:bCs/>
          <w:sz w:val="28"/>
          <w:szCs w:val="28"/>
          <w:lang w:val="es-VE"/>
        </w:rPr>
      </w:pPr>
      <w:r>
        <w:rPr>
          <w:rFonts w:hint="default" w:ascii="Arial" w:hAnsi="Arial" w:cs="Arial"/>
          <w:b/>
          <w:bCs/>
          <w:sz w:val="28"/>
          <w:szCs w:val="28"/>
          <w:lang w:val="es-VE"/>
        </w:rPr>
        <w:t>Código</w:t>
      </w:r>
    </w:p>
    <w:p w14:paraId="72D5D0A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647B22A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Código para emulación del protocolo I2C en el microprocesador 8085</w:t>
      </w:r>
    </w:p>
    <w:p w14:paraId="5DE6772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Utilizando los pines SID y SOD y las instrucciones RIM y SIM</w:t>
      </w:r>
    </w:p>
    <w:p w14:paraId="7160B12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037DCC4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Definir las direcciones de memoria para las variables</w:t>
      </w:r>
    </w:p>
    <w:p w14:paraId="513D2FD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.DEFINE</w:t>
      </w:r>
    </w:p>
    <w:p w14:paraId="7A5D329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SDA_DATA  01H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Variable para el dato en SDA</w:t>
      </w:r>
    </w:p>
    <w:p w14:paraId="7BDA1F0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SCL_PIN 00H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Variable para el pin de reloj SCL</w:t>
      </w:r>
    </w:p>
    <w:p w14:paraId="5F68587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1D719A4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Direcciones y datos de ejemplo</w:t>
      </w:r>
    </w:p>
    <w:p w14:paraId="0E0AFFA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SLAVE_ADDR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xml:space="preserve">AEH   </w:t>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xml:space="preserve">; Dirección del dispositivo esclavo (7 bits) + Bit </w:t>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 xml:space="preserve">; </w:t>
      </w:r>
      <w:r>
        <w:rPr>
          <w:rFonts w:hint="default" w:ascii="Cambria Math" w:hAnsi="Cambria Math" w:cs="Cambria Math"/>
          <w:lang w:val="es-ES"/>
        </w:rPr>
        <w:t>R/W</w:t>
      </w:r>
    </w:p>
    <w:p w14:paraId="3FAEB8F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MEMORY_ADDR </w:t>
      </w:r>
      <w:r>
        <w:rPr>
          <w:rFonts w:hint="default" w:ascii="Cambria Math" w:hAnsi="Cambria Math" w:cs="Cambria Math"/>
          <w:lang w:val="es-ES"/>
        </w:rPr>
        <w:tab/>
      </w:r>
      <w:r>
        <w:rPr>
          <w:rFonts w:hint="default" w:ascii="Cambria Math" w:hAnsi="Cambria Math" w:cs="Cambria Math"/>
          <w:lang w:val="es-ES"/>
        </w:rPr>
        <w:t xml:space="preserve">5BH    </w:t>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Dirección de memoria (8 bits)</w:t>
      </w:r>
    </w:p>
    <w:p w14:paraId="32F8EA1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DATA_TO_SEND </w:t>
      </w:r>
      <w:r>
        <w:rPr>
          <w:rFonts w:hint="default" w:ascii="Cambria Math" w:hAnsi="Cambria Math" w:cs="Cambria Math"/>
          <w:lang w:val="es-ES"/>
        </w:rPr>
        <w:tab/>
      </w:r>
      <w:r>
        <w:rPr>
          <w:rFonts w:hint="default" w:ascii="Cambria Math" w:hAnsi="Cambria Math" w:cs="Cambria Math"/>
          <w:lang w:val="es-ES"/>
        </w:rPr>
        <w:t xml:space="preserve">9FH    </w:t>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Dato a enviar (8 bits)</w:t>
      </w:r>
    </w:p>
    <w:p w14:paraId="4467EA3A">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READ_WRITE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xml:space="preserve">00H    </w:t>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Variable para el bit de Lectura/Escritura</w:t>
      </w:r>
    </w:p>
    <w:p w14:paraId="670761B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7A5819A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Inicio del programa principal</w:t>
      </w:r>
    </w:p>
    <w:p w14:paraId="550A3FA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1A35E44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.org 3000H</w:t>
      </w:r>
    </w:p>
    <w:p w14:paraId="6B2C267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24F674E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MAIN:           </w:t>
      </w:r>
    </w:p>
    <w:p w14:paraId="5E90B8F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MVI A, 00H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0 para escribir, 1 para leer</w:t>
      </w:r>
    </w:p>
    <w:p w14:paraId="59927DE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MOV READ_WRITE, A</w:t>
      </w:r>
    </w:p>
    <w:p w14:paraId="468F517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CALL I2C_START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Generar señal de inicio</w:t>
      </w:r>
    </w:p>
    <w:p w14:paraId="5ABD818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 </w:t>
      </w:r>
      <w:r>
        <w:rPr>
          <w:rFonts w:hint="default" w:ascii="Cambria Math" w:hAnsi="Cambria Math" w:cs="Cambria Math"/>
          <w:lang w:val="es-ES"/>
        </w:rPr>
        <w:tab/>
      </w:r>
      <w:r>
        <w:rPr>
          <w:rFonts w:hint="default" w:ascii="Cambria Math" w:hAnsi="Cambria Math" w:cs="Cambria Math"/>
          <w:lang w:val="es-ES"/>
        </w:rPr>
        <w:t xml:space="preserve">CALL SEND_SLAVE_ADDR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Enviar dirección del esclavo + Bit escritura / lectura</w:t>
      </w:r>
    </w:p>
    <w:p w14:paraId="23C5514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MOV A,B</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B almacena el bit de escritura / lectura</w:t>
      </w:r>
    </w:p>
    <w:p w14:paraId="6013023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CPI 00H</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00 H = escribir</w:t>
      </w:r>
    </w:p>
    <w:p w14:paraId="6A33E00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JZ ESCRIBIR</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salta a la subrutina de escribir</w:t>
      </w:r>
    </w:p>
    <w:p w14:paraId="0A9CA9D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CPI 01H</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01 H = leer</w:t>
      </w:r>
    </w:p>
    <w:p w14:paraId="23AFEFB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JZ LEER</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salta a la subrutina leer</w:t>
      </w:r>
    </w:p>
    <w:p w14:paraId="2A245A3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50B34A8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En caso de que el bit READ_WRITE = 00H</w:t>
      </w:r>
    </w:p>
    <w:p w14:paraId="1326357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ESCRIBIR:</w:t>
      </w:r>
    </w:p>
    <w:p w14:paraId="41098A9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CALL SEND_MEMORY_ADDR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Enviar dirección de memoria</w:t>
      </w:r>
    </w:p>
    <w:p w14:paraId="7EFCFDC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CALL SEND_DATA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Enviar datos</w:t>
      </w:r>
    </w:p>
    <w:p w14:paraId="5E818FF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CALL I2C_STOP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Generar señal de parada</w:t>
      </w:r>
    </w:p>
    <w:p w14:paraId="7D618E1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HLT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ES"/>
        </w:rPr>
        <w:t>; Detener el programa</w:t>
      </w:r>
    </w:p>
    <w:p w14:paraId="677B64B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10E2283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En caso de que el bit READ_WRITE = 01H</w:t>
      </w:r>
    </w:p>
    <w:p w14:paraId="61B1D4F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LEER:</w:t>
      </w:r>
    </w:p>
    <w:p w14:paraId="7BA34D2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CALL SEND_MEMORY_ADDR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Enviar dirección de memoria</w:t>
      </w:r>
    </w:p>
    <w:p w14:paraId="0232828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CALL I2C_START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Bit de inicio repetido</w:t>
      </w:r>
    </w:p>
    <w:p w14:paraId="2B8DE62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CALL SEND_SLAVE_ADDR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xml:space="preserve">; Enviar dirección del esclavo + Bit </w:t>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 xml:space="preserve">; </w:t>
      </w:r>
      <w:r>
        <w:rPr>
          <w:rFonts w:hint="default" w:ascii="Cambria Math" w:hAnsi="Cambria Math" w:cs="Cambria Math"/>
          <w:lang w:val="es-ES"/>
        </w:rPr>
        <w:t>escritura / lectura</w:t>
      </w:r>
    </w:p>
    <w:p w14:paraId="47D96E7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HLT</w:t>
      </w:r>
    </w:p>
    <w:p w14:paraId="7A5CA16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CALL READ_DATA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Leer datos</w:t>
      </w:r>
    </w:p>
    <w:p w14:paraId="3DB3B98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CALL I2C_STOP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Generar señal de parada</w:t>
      </w:r>
    </w:p>
    <w:p w14:paraId="7BD7AD6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HLT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Detener el programa</w:t>
      </w:r>
    </w:p>
    <w:p w14:paraId="4F2B4B0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27473CB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246BA08A">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.org 1000H</w:t>
      </w:r>
    </w:p>
    <w:p w14:paraId="598AAD9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139780F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Subrutina para generar una señal de inicio (START)</w:t>
      </w:r>
    </w:p>
    <w:p w14:paraId="3487965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Configuración inicial / Inicialización</w:t>
      </w:r>
    </w:p>
    <w:p w14:paraId="6102BB9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I2C_START:          </w:t>
      </w:r>
    </w:p>
    <w:p w14:paraId="392F730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MVI A, 00H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Inicializar A</w:t>
      </w:r>
    </w:p>
    <w:p w14:paraId="2E1B3DE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OUT SCL_PIN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Inicializar el pin SCL</w:t>
      </w:r>
    </w:p>
    <w:p w14:paraId="333491D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CALL SCL_HIGH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Asegurar SCL está en alto</w:t>
      </w:r>
    </w:p>
    <w:p w14:paraId="4851DF5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MVI A, C0H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Asegurar SDA está en alto</w:t>
      </w:r>
    </w:p>
    <w:p w14:paraId="73D6ABA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SIM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xml:space="preserve"> </w:t>
      </w:r>
    </w:p>
    <w:p w14:paraId="2110A22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MVI A, 40H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Bajar SDA (Inicio)</w:t>
      </w:r>
    </w:p>
    <w:p w14:paraId="3AD7C4F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SIM</w:t>
      </w:r>
    </w:p>
    <w:p w14:paraId="4CA5F1E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CALL SCL_LOW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Bajar SCL</w:t>
      </w:r>
    </w:p>
    <w:p w14:paraId="4C09E5E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RET</w:t>
      </w:r>
    </w:p>
    <w:p w14:paraId="172CA7C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6A5C7A9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Subrutina para generar una señal de parada (STOP)</w:t>
      </w:r>
    </w:p>
    <w:p w14:paraId="79993DF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I2C_STOP:     </w:t>
      </w:r>
    </w:p>
    <w:p w14:paraId="6280F74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CALL SCL_HIGH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Subir SCL</w:t>
      </w:r>
    </w:p>
    <w:p w14:paraId="07DAAC3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MVI A, 40H</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Asegurar SDA está en bajo</w:t>
      </w:r>
    </w:p>
    <w:p w14:paraId="7F950DDA">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SIM</w:t>
      </w:r>
    </w:p>
    <w:p w14:paraId="3D1A8B8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MVI A, C0H</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Asegurar SDA está en alto</w:t>
      </w:r>
    </w:p>
    <w:p w14:paraId="0E3C100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SIM</w:t>
      </w:r>
      <w:r>
        <w:rPr>
          <w:rFonts w:hint="default" w:ascii="Cambria Math" w:hAnsi="Cambria Math" w:cs="Cambria Math"/>
          <w:lang w:val="es-ES"/>
        </w:rPr>
        <w:tab/>
      </w:r>
    </w:p>
    <w:p w14:paraId="292A738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CALL SCL_LOW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Asegurar SCL está en bajo</w:t>
      </w:r>
    </w:p>
    <w:p w14:paraId="3E7FFEC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MVI A, 00H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Bajar SDA</w:t>
      </w:r>
    </w:p>
    <w:p w14:paraId="3B3CE72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RET</w:t>
      </w:r>
    </w:p>
    <w:p w14:paraId="3771165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7A5DE0B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Subrutina para generar un pulso de reloj en SCL</w:t>
      </w:r>
    </w:p>
    <w:p w14:paraId="6915743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PULSE_SCL:      </w:t>
      </w:r>
    </w:p>
    <w:p w14:paraId="1DAC03E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CALL SCL_HIGH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Subir SCL</w:t>
      </w:r>
    </w:p>
    <w:p w14:paraId="6A130FA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CALL SCL_LOW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Bajar SCL</w:t>
      </w:r>
    </w:p>
    <w:p w14:paraId="65B0D5B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RET</w:t>
      </w:r>
    </w:p>
    <w:p w14:paraId="760ABB7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51E819A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SCL_HIGH:       </w:t>
      </w:r>
    </w:p>
    <w:p w14:paraId="36C8F76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     MVI A, 01H</w:t>
      </w:r>
    </w:p>
    <w:p w14:paraId="1D14FDB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     OUT SCL_PIN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SCL en alto</w:t>
      </w:r>
    </w:p>
    <w:p w14:paraId="0F93A0B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     NOP</w:t>
      </w:r>
    </w:p>
    <w:p w14:paraId="5D51D5D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     NOP</w:t>
      </w:r>
    </w:p>
    <w:p w14:paraId="70981B1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     NOP</w:t>
      </w:r>
    </w:p>
    <w:p w14:paraId="2631756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     RET</w:t>
      </w:r>
    </w:p>
    <w:p w14:paraId="3E98041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73A3C78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SCL_LOW:        </w:t>
      </w:r>
    </w:p>
    <w:p w14:paraId="1943227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firstLine="330" w:firstLineChars="150"/>
        <w:jc w:val="both"/>
        <w:textAlignment w:val="auto"/>
        <w:rPr>
          <w:rFonts w:hint="default" w:ascii="Cambria Math" w:hAnsi="Cambria Math" w:cs="Cambria Math"/>
          <w:lang w:val="es-ES"/>
        </w:rPr>
      </w:pPr>
      <w:r>
        <w:rPr>
          <w:rFonts w:hint="default" w:ascii="Cambria Math" w:hAnsi="Cambria Math" w:cs="Cambria Math"/>
          <w:lang w:val="es-ES"/>
        </w:rPr>
        <w:t>MVI A, 00H</w:t>
      </w:r>
    </w:p>
    <w:p w14:paraId="55F7E11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      OUT SCL_PIN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ES"/>
        </w:rPr>
        <w:t>; SCL en bajo</w:t>
      </w:r>
    </w:p>
    <w:p w14:paraId="0878CDE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      NOP</w:t>
      </w:r>
    </w:p>
    <w:p w14:paraId="1E95392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      NOP</w:t>
      </w:r>
    </w:p>
    <w:p w14:paraId="5D6BC29A">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      NOP</w:t>
      </w:r>
    </w:p>
    <w:p w14:paraId="458BD4B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      RET</w:t>
      </w:r>
    </w:p>
    <w:p w14:paraId="416207F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6F7EB31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Subrutina para enviar un bit</w:t>
      </w:r>
    </w:p>
    <w:p w14:paraId="294A4C6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SEND_BIT:</w:t>
      </w:r>
    </w:p>
    <w:p w14:paraId="028EF29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   </w:t>
      </w:r>
      <w:r>
        <w:rPr>
          <w:rFonts w:hint="default" w:ascii="Cambria Math" w:hAnsi="Cambria Math" w:cs="Cambria Math"/>
          <w:lang w:val="es-ES"/>
        </w:rPr>
        <w:tab/>
      </w:r>
      <w:r>
        <w:rPr>
          <w:rFonts w:hint="default" w:ascii="Cambria Math" w:hAnsi="Cambria Math" w:cs="Cambria Math"/>
          <w:lang w:val="es-ES"/>
        </w:rPr>
        <w:t xml:space="preserve">MOV A, SDA_DATA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xml:space="preserve">; Cargar el dato a enviar desde SDA_DATA   </w:t>
      </w:r>
    </w:p>
    <w:p w14:paraId="483303F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RRC</w:t>
      </w:r>
    </w:p>
    <w:p w14:paraId="5B79E99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MOV SDA_DATA, A</w:t>
      </w:r>
    </w:p>
    <w:p w14:paraId="5380749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ANI 80H</w:t>
      </w:r>
    </w:p>
    <w:p w14:paraId="33FCC39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ORI 40H</w:t>
      </w:r>
    </w:p>
    <w:p w14:paraId="4CE0091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   </w:t>
      </w:r>
      <w:r>
        <w:rPr>
          <w:rFonts w:hint="default" w:ascii="Cambria Math" w:hAnsi="Cambria Math" w:cs="Cambria Math"/>
          <w:lang w:val="es-ES"/>
        </w:rPr>
        <w:tab/>
      </w:r>
      <w:r>
        <w:rPr>
          <w:rFonts w:hint="default" w:ascii="Cambria Math" w:hAnsi="Cambria Math" w:cs="Cambria Math"/>
          <w:lang w:val="es-ES"/>
        </w:rPr>
        <w:t xml:space="preserve">SIM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ES"/>
        </w:rPr>
        <w:t xml:space="preserve">; Colocar el bit en SOD    </w:t>
      </w:r>
    </w:p>
    <w:p w14:paraId="4409CC2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CALL PULSE_SCL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Generar un pulso de reloj en SCL</w:t>
      </w:r>
    </w:p>
    <w:p w14:paraId="49FA6BD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MOV A, SDA_DATA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xml:space="preserve">; Actualizar SDA_DATA con el último valor </w:t>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 xml:space="preserve">; </w:t>
      </w:r>
      <w:r>
        <w:rPr>
          <w:rFonts w:hint="default" w:ascii="Cambria Math" w:hAnsi="Cambria Math" w:cs="Cambria Math"/>
          <w:lang w:val="es-ES"/>
        </w:rPr>
        <w:t>enviado</w:t>
      </w:r>
    </w:p>
    <w:p w14:paraId="475511C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OUT SDA_DATA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Colocar el bit en el puerto de salida SDA</w:t>
      </w:r>
    </w:p>
    <w:p w14:paraId="10DDA6B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RET</w:t>
      </w:r>
    </w:p>
    <w:p w14:paraId="5734DA6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75177EC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Subrutina para leer un bit desde</w:t>
      </w:r>
    </w:p>
    <w:p w14:paraId="1349EC1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el SID. Es decir, el esclavo le envía un dato</w:t>
      </w:r>
    </w:p>
    <w:p w14:paraId="3BC5C5F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 de 8 bits al dispositivo maestro. </w:t>
      </w:r>
    </w:p>
    <w:p w14:paraId="558C3A4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READ_BIT:</w:t>
      </w:r>
    </w:p>
    <w:p w14:paraId="3072603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CALL PULSE_SCL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Generar un pulso de reloj en SCL</w:t>
      </w:r>
    </w:p>
    <w:p w14:paraId="5DB134A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MVI D, 08H</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Limpia la señal del acumulador</w:t>
      </w:r>
    </w:p>
    <w:p w14:paraId="71FB868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p>
    <w:p w14:paraId="2A9124E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VE"/>
        </w:rPr>
      </w:pPr>
      <w:r>
        <w:rPr>
          <w:rFonts w:hint="default" w:ascii="Cambria Math" w:hAnsi="Cambria Math" w:cs="Cambria Math"/>
          <w:lang w:val="es-ES"/>
        </w:rPr>
        <w:tab/>
      </w:r>
      <w:r>
        <w:rPr>
          <w:rFonts w:hint="default" w:ascii="Cambria Math" w:hAnsi="Cambria Math" w:cs="Cambria Math"/>
          <w:lang w:val="es-ES"/>
        </w:rPr>
        <w:t>RIM</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xml:space="preserve">; </w:t>
      </w:r>
      <w:r>
        <w:rPr>
          <w:rFonts w:hint="default" w:ascii="Cambria Math" w:hAnsi="Cambria Math" w:cs="Cambria Math"/>
          <w:lang w:val="es-VE"/>
        </w:rPr>
        <w:t>bit 0</w:t>
      </w:r>
      <w:bookmarkStart w:id="0" w:name="_GoBack"/>
      <w:bookmarkEnd w:id="0"/>
    </w:p>
    <w:p w14:paraId="1EE1660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SUB D</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Limpia bit 3 del acumulador</w:t>
      </w:r>
    </w:p>
    <w:p w14:paraId="573E4D5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RRC</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Desplaza bit a la derecha</w:t>
      </w:r>
    </w:p>
    <w:p w14:paraId="3F69C82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MOV B,A                      </w:t>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ES"/>
        </w:rPr>
        <w:t xml:space="preserve">; Almacenar bit obtenido / resultado en el </w:t>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 xml:space="preserve">; </w:t>
      </w:r>
      <w:r>
        <w:rPr>
          <w:rFonts w:hint="default" w:ascii="Cambria Math" w:hAnsi="Cambria Math" w:cs="Cambria Math"/>
          <w:lang w:val="es-ES"/>
        </w:rPr>
        <w:t>registro B</w:t>
      </w:r>
    </w:p>
    <w:p w14:paraId="771CB14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3A7BE75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VE"/>
        </w:rPr>
      </w:pPr>
      <w:r>
        <w:rPr>
          <w:rFonts w:hint="default" w:ascii="Cambria Math" w:hAnsi="Cambria Math" w:cs="Cambria Math"/>
          <w:lang w:val="es-ES"/>
        </w:rPr>
        <w:tab/>
      </w:r>
      <w:r>
        <w:rPr>
          <w:rFonts w:hint="default" w:ascii="Cambria Math" w:hAnsi="Cambria Math" w:cs="Cambria Math"/>
          <w:lang w:val="es-ES"/>
        </w:rPr>
        <w:t>RIM</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xml:space="preserve">; </w:t>
      </w:r>
      <w:r>
        <w:rPr>
          <w:rFonts w:hint="default" w:ascii="Cambria Math" w:hAnsi="Cambria Math" w:cs="Cambria Math"/>
          <w:lang w:val="es-VE"/>
        </w:rPr>
        <w:t>bit 1</w:t>
      </w:r>
    </w:p>
    <w:p w14:paraId="4E51445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SUB D</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xml:space="preserve"> </w:t>
      </w:r>
    </w:p>
    <w:p w14:paraId="65B140C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ADD B</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p>
    <w:p w14:paraId="27EAB01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RRC</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xml:space="preserve">  </w:t>
      </w:r>
    </w:p>
    <w:p w14:paraId="5E08402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MOV B,A</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p>
    <w:p w14:paraId="51472BC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29DB9EB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RIM;</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bit 2</w:t>
      </w:r>
    </w:p>
    <w:p w14:paraId="7084E30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SUB D</w:t>
      </w:r>
      <w:r>
        <w:rPr>
          <w:rFonts w:hint="default" w:ascii="Cambria Math" w:hAnsi="Cambria Math" w:cs="Cambria Math"/>
          <w:lang w:val="es-ES"/>
        </w:rPr>
        <w:tab/>
      </w:r>
      <w:r>
        <w:rPr>
          <w:rFonts w:hint="default" w:ascii="Cambria Math" w:hAnsi="Cambria Math" w:cs="Cambria Math"/>
          <w:lang w:val="es-ES"/>
        </w:rPr>
        <w:t xml:space="preserve"> </w:t>
      </w:r>
    </w:p>
    <w:p w14:paraId="50F9866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ADD B</w:t>
      </w:r>
      <w:r>
        <w:rPr>
          <w:rFonts w:hint="default" w:ascii="Cambria Math" w:hAnsi="Cambria Math" w:cs="Cambria Math"/>
          <w:lang w:val="es-ES"/>
        </w:rPr>
        <w:tab/>
      </w:r>
      <w:r>
        <w:rPr>
          <w:rFonts w:hint="default" w:ascii="Cambria Math" w:hAnsi="Cambria Math" w:cs="Cambria Math"/>
          <w:lang w:val="es-ES"/>
        </w:rPr>
        <w:t xml:space="preserve"> </w:t>
      </w:r>
    </w:p>
    <w:p w14:paraId="62DE8A2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RRC</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xml:space="preserve"> </w:t>
      </w:r>
    </w:p>
    <w:p w14:paraId="7C291CF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MOV B,A</w:t>
      </w:r>
    </w:p>
    <w:p w14:paraId="1309F0C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0164772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RIM</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bit 3</w:t>
      </w:r>
    </w:p>
    <w:p w14:paraId="4D765FA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SUB D</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p>
    <w:p w14:paraId="231CA7D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ADD B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p>
    <w:p w14:paraId="68334FA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RRC</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p>
    <w:p w14:paraId="1F49E9EA">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MOV B,A</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p>
    <w:p w14:paraId="373FFBF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713F184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RIM</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bit 4</w:t>
      </w:r>
    </w:p>
    <w:p w14:paraId="0207DB5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SUB D</w:t>
      </w:r>
      <w:r>
        <w:rPr>
          <w:rFonts w:hint="default" w:ascii="Cambria Math" w:hAnsi="Cambria Math" w:cs="Cambria Math"/>
          <w:lang w:val="es-ES"/>
        </w:rPr>
        <w:tab/>
      </w:r>
    </w:p>
    <w:p w14:paraId="0845F50A">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ADD B</w:t>
      </w:r>
      <w:r>
        <w:rPr>
          <w:rFonts w:hint="default" w:ascii="Cambria Math" w:hAnsi="Cambria Math" w:cs="Cambria Math"/>
          <w:lang w:val="es-ES"/>
        </w:rPr>
        <w:tab/>
      </w:r>
      <w:r>
        <w:rPr>
          <w:rFonts w:hint="default" w:ascii="Cambria Math" w:hAnsi="Cambria Math" w:cs="Cambria Math"/>
          <w:lang w:val="es-ES"/>
        </w:rPr>
        <w:t xml:space="preserve"> </w:t>
      </w:r>
    </w:p>
    <w:p w14:paraId="5731752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RRC</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xml:space="preserve">  </w:t>
      </w:r>
    </w:p>
    <w:p w14:paraId="4D9E2AE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MOV B,A</w:t>
      </w:r>
    </w:p>
    <w:p w14:paraId="37511EA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5F60B3DA">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RIM</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bit 5</w:t>
      </w:r>
    </w:p>
    <w:p w14:paraId="7727F0E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SUB D</w:t>
      </w:r>
      <w:r>
        <w:rPr>
          <w:rFonts w:hint="default" w:ascii="Cambria Math" w:hAnsi="Cambria Math" w:cs="Cambria Math"/>
          <w:lang w:val="es-ES"/>
        </w:rPr>
        <w:tab/>
      </w:r>
    </w:p>
    <w:p w14:paraId="3DC7377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ADD B</w:t>
      </w:r>
      <w:r>
        <w:rPr>
          <w:rFonts w:hint="default" w:ascii="Cambria Math" w:hAnsi="Cambria Math" w:cs="Cambria Math"/>
          <w:lang w:val="es-ES"/>
        </w:rPr>
        <w:tab/>
      </w:r>
      <w:r>
        <w:rPr>
          <w:rFonts w:hint="default" w:ascii="Cambria Math" w:hAnsi="Cambria Math" w:cs="Cambria Math"/>
          <w:lang w:val="es-ES"/>
        </w:rPr>
        <w:t xml:space="preserve"> </w:t>
      </w:r>
    </w:p>
    <w:p w14:paraId="1C262B2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RRC</w:t>
      </w:r>
      <w:r>
        <w:rPr>
          <w:rFonts w:hint="default" w:ascii="Cambria Math" w:hAnsi="Cambria Math" w:cs="Cambria Math"/>
          <w:lang w:val="es-ES"/>
        </w:rPr>
        <w:tab/>
      </w:r>
      <w:r>
        <w:rPr>
          <w:rFonts w:hint="default" w:ascii="Cambria Math" w:hAnsi="Cambria Math" w:cs="Cambria Math"/>
          <w:lang w:val="es-ES"/>
        </w:rPr>
        <w:t xml:space="preserve">  </w:t>
      </w:r>
    </w:p>
    <w:p w14:paraId="0A55D35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MOV B,A</w:t>
      </w:r>
    </w:p>
    <w:p w14:paraId="6C78581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4CAF569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RIM</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bit 6</w:t>
      </w:r>
    </w:p>
    <w:p w14:paraId="795D80F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SUB D</w:t>
      </w:r>
      <w:r>
        <w:rPr>
          <w:rFonts w:hint="default" w:ascii="Cambria Math" w:hAnsi="Cambria Math" w:cs="Cambria Math"/>
          <w:lang w:val="es-ES"/>
        </w:rPr>
        <w:tab/>
      </w:r>
    </w:p>
    <w:p w14:paraId="5BD7E92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ADD B</w:t>
      </w:r>
      <w:r>
        <w:rPr>
          <w:rFonts w:hint="default" w:ascii="Cambria Math" w:hAnsi="Cambria Math" w:cs="Cambria Math"/>
          <w:lang w:val="es-ES"/>
        </w:rPr>
        <w:tab/>
      </w:r>
      <w:r>
        <w:rPr>
          <w:rFonts w:hint="default" w:ascii="Cambria Math" w:hAnsi="Cambria Math" w:cs="Cambria Math"/>
          <w:lang w:val="es-ES"/>
        </w:rPr>
        <w:t xml:space="preserve"> </w:t>
      </w:r>
    </w:p>
    <w:p w14:paraId="70FD285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RRC</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xml:space="preserve">  </w:t>
      </w:r>
    </w:p>
    <w:p w14:paraId="638D1B6A">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MOV B,A</w:t>
      </w:r>
    </w:p>
    <w:p w14:paraId="39692F2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4ED8CFD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RIM</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xml:space="preserve">            </w:t>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ES"/>
        </w:rPr>
        <w:t>; bit 7</w:t>
      </w:r>
    </w:p>
    <w:p w14:paraId="3C6BDC6A">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SUB D</w:t>
      </w:r>
      <w:r>
        <w:rPr>
          <w:rFonts w:hint="default" w:ascii="Cambria Math" w:hAnsi="Cambria Math" w:cs="Cambria Math"/>
          <w:lang w:val="es-ES"/>
        </w:rPr>
        <w:tab/>
      </w:r>
    </w:p>
    <w:p w14:paraId="149EBE7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ADD B</w:t>
      </w:r>
      <w:r>
        <w:rPr>
          <w:rFonts w:hint="default" w:ascii="Cambria Math" w:hAnsi="Cambria Math" w:cs="Cambria Math"/>
          <w:lang w:val="es-ES"/>
        </w:rPr>
        <w:tab/>
      </w:r>
      <w:r>
        <w:rPr>
          <w:rFonts w:hint="default" w:ascii="Cambria Math" w:hAnsi="Cambria Math" w:cs="Cambria Math"/>
          <w:lang w:val="es-ES"/>
        </w:rPr>
        <w:t xml:space="preserve">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xml:space="preserve">  </w:t>
      </w:r>
    </w:p>
    <w:p w14:paraId="325F641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MOV B,A</w:t>
      </w:r>
    </w:p>
    <w:p w14:paraId="2B80C8A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MOV A,B</w:t>
      </w:r>
    </w:p>
    <w:p w14:paraId="75EAB99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RET</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se regresa</w:t>
      </w:r>
    </w:p>
    <w:p w14:paraId="490117B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3150CE7A">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Subrutina para enviar un byte</w:t>
      </w:r>
    </w:p>
    <w:p w14:paraId="75F6D1B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SEND_BYTE:</w:t>
      </w:r>
    </w:p>
    <w:p w14:paraId="6F24EFD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MVI E, 08H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Enviar 8 bits</w:t>
      </w:r>
    </w:p>
    <w:p w14:paraId="7FBC2AE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MOV A, SDA_DATA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Cargar el dato a enviar desde SDA_DATA</w:t>
      </w:r>
    </w:p>
    <w:p w14:paraId="51B63AB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MOV READ_WRITE, A             </w:t>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ES"/>
        </w:rPr>
        <w:t>; Copiar el byte completo al registro D</w:t>
      </w:r>
    </w:p>
    <w:p w14:paraId="0820325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RAR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ES"/>
        </w:rPr>
        <w:t xml:space="preserve">; Rotar el bit hacia la derecha (el primer bit </w:t>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 xml:space="preserve">; </w:t>
      </w:r>
      <w:r>
        <w:rPr>
          <w:rFonts w:hint="default" w:ascii="Cambria Math" w:hAnsi="Cambria Math" w:cs="Cambria Math"/>
          <w:lang w:val="es-ES"/>
        </w:rPr>
        <w:t>ahora es el LSB)</w:t>
      </w:r>
    </w:p>
    <w:p w14:paraId="7E9B2CB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MOV A, READ_WRITE             </w:t>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ES"/>
        </w:rPr>
        <w:t xml:space="preserve">; Mover el byte modificado al acumulador </w:t>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 xml:space="preserve">; </w:t>
      </w:r>
      <w:r>
        <w:rPr>
          <w:rFonts w:hint="default" w:ascii="Cambria Math" w:hAnsi="Cambria Math" w:cs="Cambria Math"/>
          <w:lang w:val="es-ES"/>
        </w:rPr>
        <w:t>A</w:t>
      </w:r>
    </w:p>
    <w:p w14:paraId="536F89F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ANI 01H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Máscara para aislar el primer bit (LSB)</w:t>
      </w:r>
    </w:p>
    <w:p w14:paraId="1651C3B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MOV READ_WRITE, A             </w:t>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ES"/>
        </w:rPr>
        <w:t xml:space="preserve">; Almacenar el bit de escritura/lectura en </w:t>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VE"/>
        </w:rPr>
        <w:t xml:space="preserve">; </w:t>
      </w:r>
      <w:r>
        <w:rPr>
          <w:rFonts w:hint="default" w:ascii="Cambria Math" w:hAnsi="Cambria Math" w:cs="Cambria Math"/>
          <w:lang w:val="es-ES"/>
        </w:rPr>
        <w:t>el registro D</w:t>
      </w:r>
    </w:p>
    <w:p w14:paraId="6E73E2D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354408B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Subrutina para enviar bit por bit</w:t>
      </w:r>
    </w:p>
    <w:p w14:paraId="61BD5D0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hasta que el REG E = 00H</w:t>
      </w:r>
    </w:p>
    <w:p w14:paraId="0E1EB55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SEND_LOOP:</w:t>
      </w:r>
    </w:p>
    <w:p w14:paraId="77A7FAB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RAR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ES"/>
        </w:rPr>
        <w:t>; Rotar el bit hacia la derecha</w:t>
      </w:r>
    </w:p>
    <w:p w14:paraId="0896B7F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CALL SEND_BIT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Enviar un bit</w:t>
      </w:r>
    </w:p>
    <w:p w14:paraId="54B631F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DCR E</w:t>
      </w:r>
    </w:p>
    <w:p w14:paraId="1FBB105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JNZ SEND_LOOP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xml:space="preserve">     </w:t>
      </w:r>
      <w:r>
        <w:rPr>
          <w:rFonts w:hint="default" w:ascii="Cambria Math" w:hAnsi="Cambria Math" w:cs="Cambria Math"/>
          <w:lang w:val="es-VE"/>
        </w:rPr>
        <w:tab/>
      </w:r>
      <w:r>
        <w:rPr>
          <w:rFonts w:hint="default" w:ascii="Cambria Math" w:hAnsi="Cambria Math" w:cs="Cambria Math"/>
          <w:lang w:val="es-ES"/>
        </w:rPr>
        <w:t>; Repetir hasta que se envíen 8 bits</w:t>
      </w:r>
    </w:p>
    <w:p w14:paraId="5F024FF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CALL READ_ACK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Leer el bit de ACK/NACK</w:t>
      </w:r>
    </w:p>
    <w:p w14:paraId="7D2E9F5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RET</w:t>
      </w:r>
    </w:p>
    <w:p w14:paraId="5E7D877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1232B1E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Subrutina para leer un byte</w:t>
      </w:r>
    </w:p>
    <w:p w14:paraId="2EAA269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READ_BYTE:      </w:t>
      </w:r>
    </w:p>
    <w:p w14:paraId="223D328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MVI A, 00H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Inicializar A</w:t>
      </w:r>
    </w:p>
    <w:p w14:paraId="1337109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1142FD1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Subrutina para leer un bit</w:t>
      </w:r>
    </w:p>
    <w:p w14:paraId="70BAFB6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hasta que el reg. E = 00H</w:t>
      </w:r>
    </w:p>
    <w:p w14:paraId="2F3177B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READ_LOOP:      </w:t>
      </w:r>
    </w:p>
    <w:p w14:paraId="6762D21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CALL READ_BIT     </w:t>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ES"/>
        </w:rPr>
        <w:t>; Leer un bit</w:t>
      </w:r>
    </w:p>
    <w:p w14:paraId="087B0E6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MVI E, 01H</w:t>
      </w:r>
    </w:p>
    <w:p w14:paraId="40B5F3B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DCR E</w:t>
      </w:r>
    </w:p>
    <w:p w14:paraId="5042388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JNZ READ_LOOP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Repetir hasta que se lean 8 bits</w:t>
      </w:r>
    </w:p>
    <w:p w14:paraId="2F7714A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CALL SEND_ACK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Enviar un bit de ACK/NACK</w:t>
      </w:r>
    </w:p>
    <w:p w14:paraId="69FC5EA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RET</w:t>
      </w:r>
    </w:p>
    <w:p w14:paraId="6F1207E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46FFC02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Subrutina para leer ACK/NACK</w:t>
      </w:r>
    </w:p>
    <w:p w14:paraId="543C3A1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READ_ACK:</w:t>
      </w:r>
    </w:p>
    <w:p w14:paraId="5A18915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CALL SCL_HIGH</w:t>
      </w:r>
    </w:p>
    <w:p w14:paraId="445640B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MVI A,00H</w:t>
      </w:r>
    </w:p>
    <w:p w14:paraId="5580129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RIM       </w:t>
      </w:r>
    </w:p>
    <w:p w14:paraId="660B610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ANI 80H</w:t>
      </w:r>
    </w:p>
    <w:p w14:paraId="4E5C73E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RRC</w:t>
      </w:r>
    </w:p>
    <w:p w14:paraId="5217236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RRC</w:t>
      </w:r>
    </w:p>
    <w:p w14:paraId="1DED0DF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RRC</w:t>
      </w:r>
    </w:p>
    <w:p w14:paraId="6BB9D89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RRC </w:t>
      </w:r>
    </w:p>
    <w:p w14:paraId="0040DD7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RRC</w:t>
      </w:r>
    </w:p>
    <w:p w14:paraId="1590D2F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RRC</w:t>
      </w:r>
    </w:p>
    <w:p w14:paraId="5312DD6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RRC</w:t>
      </w:r>
    </w:p>
    <w:p w14:paraId="319051C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CPI 00H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Comparar con 0 (ACK)</w:t>
      </w:r>
    </w:p>
    <w:p w14:paraId="4CE2B7F5">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JZ ACK_RECEIVED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Si es 0, es ACK</w:t>
      </w:r>
    </w:p>
    <w:p w14:paraId="38E532D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CALL REINTENTOS_CONTEO</w:t>
      </w:r>
    </w:p>
    <w:p w14:paraId="16CBD60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JMP NACK_RECEIVED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Si no es 0, es NACK</w:t>
      </w:r>
    </w:p>
    <w:p w14:paraId="7BF2EEF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16AC1AE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REINTENTOS_CONTEO:</w:t>
      </w:r>
    </w:p>
    <w:p w14:paraId="6848C2D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MVI D, 04H</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Nmro de reintentos</w:t>
      </w:r>
    </w:p>
    <w:p w14:paraId="3C13236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RET</w:t>
      </w:r>
    </w:p>
    <w:p w14:paraId="57450B08">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10BDFFC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ACK_RECEIVED: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Código para manejar ACK</w:t>
      </w:r>
    </w:p>
    <w:p w14:paraId="575D49E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NOP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ES"/>
        </w:rPr>
        <w:t>; Realizar acciones necesarias para ACK</w:t>
      </w:r>
    </w:p>
    <w:p w14:paraId="7028093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CALL SCL_LOW</w:t>
      </w:r>
    </w:p>
    <w:p w14:paraId="0576EBB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RET</w:t>
      </w:r>
    </w:p>
    <w:p w14:paraId="6A644E3A">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593A68B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NACK_RECEIVED: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Código para manejar NACK</w:t>
      </w:r>
    </w:p>
    <w:p w14:paraId="4FA44A4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CALL SCL_LOW</w:t>
      </w:r>
    </w:p>
    <w:p w14:paraId="326D3B4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DCR D</w:t>
      </w:r>
    </w:p>
    <w:p w14:paraId="6B6EB2D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JNZ SEND_BYTE</w:t>
      </w:r>
    </w:p>
    <w:p w14:paraId="692A31E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JZ I2C_STOP</w:t>
      </w:r>
    </w:p>
    <w:p w14:paraId="6ED4A4D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RET</w:t>
      </w:r>
    </w:p>
    <w:p w14:paraId="318A46B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132D158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Subrutina para enviar ACK</w:t>
      </w:r>
    </w:p>
    <w:p w14:paraId="1BBC303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SEND_ACK:       </w:t>
      </w:r>
    </w:p>
    <w:p w14:paraId="4081BFB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MVI A, 00H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Preparar ACK</w:t>
      </w:r>
    </w:p>
    <w:p w14:paraId="687776D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MOV SDA_DATA, A</w:t>
      </w:r>
    </w:p>
    <w:p w14:paraId="3E8A195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CALL SEND_BIT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ES"/>
        </w:rPr>
        <w:t xml:space="preserve">     </w:t>
      </w:r>
      <w:r>
        <w:rPr>
          <w:rFonts w:hint="default" w:ascii="Cambria Math" w:hAnsi="Cambria Math" w:cs="Cambria Math"/>
          <w:lang w:val="es-VE"/>
        </w:rPr>
        <w:tab/>
      </w:r>
      <w:r>
        <w:rPr>
          <w:rFonts w:hint="default" w:ascii="Cambria Math" w:hAnsi="Cambria Math" w:cs="Cambria Math"/>
          <w:lang w:val="es-ES"/>
        </w:rPr>
        <w:t xml:space="preserve"> ; Enviar ACK</w:t>
      </w:r>
    </w:p>
    <w:p w14:paraId="65F3AAD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RET</w:t>
      </w:r>
    </w:p>
    <w:p w14:paraId="0880F42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350D819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Subrutina para enviar NACK</w:t>
      </w:r>
    </w:p>
    <w:p w14:paraId="0AF7FDE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SEND_NACK:      </w:t>
      </w:r>
    </w:p>
    <w:p w14:paraId="56F861A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MVI A, 01H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Preparar NACK</w:t>
      </w:r>
    </w:p>
    <w:p w14:paraId="5211BD9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MOV SDA_DATA, A</w:t>
      </w:r>
    </w:p>
    <w:p w14:paraId="6B444DF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CALL SEND_BIT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ES"/>
        </w:rPr>
        <w:t>; Enviar NACK</w:t>
      </w:r>
    </w:p>
    <w:p w14:paraId="51467B6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RET</w:t>
      </w:r>
    </w:p>
    <w:p w14:paraId="545DE29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345D041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Subrutina para enviar la dirección del esclavo y el bit R/W</w:t>
      </w:r>
    </w:p>
    <w:p w14:paraId="46308AB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SEND_SLAVE_ADDR:</w:t>
      </w:r>
    </w:p>
    <w:p w14:paraId="7D1AC84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firstLine="330" w:firstLineChars="150"/>
        <w:jc w:val="both"/>
        <w:textAlignment w:val="auto"/>
        <w:rPr>
          <w:rFonts w:hint="default" w:ascii="Cambria Math" w:hAnsi="Cambria Math" w:cs="Cambria Math"/>
          <w:lang w:val="es-ES"/>
        </w:rPr>
      </w:pPr>
      <w:r>
        <w:rPr>
          <w:rFonts w:hint="default" w:ascii="Cambria Math" w:hAnsi="Cambria Math" w:cs="Cambria Math"/>
          <w:lang w:val="es-ES"/>
        </w:rPr>
        <w:t>MVI A, SLAVE_ADDR</w:t>
      </w:r>
    </w:p>
    <w:p w14:paraId="400BA0B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      MOV B, A</w:t>
      </w:r>
    </w:p>
    <w:p w14:paraId="3940A87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      MVI A, READ_WRITE</w:t>
      </w:r>
    </w:p>
    <w:p w14:paraId="5C1806FE">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      RLC</w:t>
      </w:r>
    </w:p>
    <w:p w14:paraId="50647DF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      ORA B</w:t>
      </w:r>
    </w:p>
    <w:p w14:paraId="620CF29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      MOV SDA_DATA, A</w:t>
      </w:r>
    </w:p>
    <w:p w14:paraId="0732962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      CALL SEND_BYTE</w:t>
      </w:r>
    </w:p>
    <w:p w14:paraId="0AF5CDA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      RET</w:t>
      </w:r>
    </w:p>
    <w:p w14:paraId="7CBCF12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430B404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xml:space="preserve">; Subrutina para enviar la dirección de memoria + el bit de escritura / lectura </w:t>
      </w:r>
    </w:p>
    <w:p w14:paraId="3802440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al dispositivo esclavo</w:t>
      </w:r>
    </w:p>
    <w:p w14:paraId="4B10A2C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SEND_MEMORY_ADDR:</w:t>
      </w:r>
    </w:p>
    <w:p w14:paraId="2AA2497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MVI A, MEMORY_ADDR</w:t>
      </w:r>
    </w:p>
    <w:p w14:paraId="78E0CA2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MOV SDA_DATA, A</w:t>
      </w:r>
    </w:p>
    <w:p w14:paraId="2D6FEDF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CALL SEND_BYTE</w:t>
      </w:r>
    </w:p>
    <w:p w14:paraId="1B05D3E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RET</w:t>
      </w:r>
    </w:p>
    <w:p w14:paraId="0F5797A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02DB841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Subrutina para enviar datos al dispositivo esclavo</w:t>
      </w:r>
    </w:p>
    <w:p w14:paraId="01A7A38F">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SEND_DATA:</w:t>
      </w:r>
    </w:p>
    <w:p w14:paraId="48D482F7">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MVI A, DATA_TO_SEND</w:t>
      </w:r>
    </w:p>
    <w:p w14:paraId="23B7020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MOV SDA_DATA, A</w:t>
      </w:r>
    </w:p>
    <w:p w14:paraId="0EB4F679">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CALL SEND_BYTE</w:t>
      </w:r>
    </w:p>
    <w:p w14:paraId="1FDD1E0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RET</w:t>
      </w:r>
    </w:p>
    <w:p w14:paraId="26E8185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p>
    <w:p w14:paraId="22893B24">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 Subrutina para leer datos del dispositivo esclavo</w:t>
      </w:r>
    </w:p>
    <w:p w14:paraId="728D167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READ_DATA:</w:t>
      </w:r>
    </w:p>
    <w:p w14:paraId="62230D31">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CALL READ_BYTE</w:t>
      </w:r>
    </w:p>
    <w:p w14:paraId="095ECAC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 xml:space="preserve">MOV A, SDA_DATA   </w:t>
      </w:r>
      <w:r>
        <w:rPr>
          <w:rFonts w:hint="default" w:ascii="Cambria Math" w:hAnsi="Cambria Math" w:cs="Cambria Math"/>
          <w:lang w:val="es-ES"/>
        </w:rPr>
        <w:tab/>
      </w:r>
      <w:r>
        <w:rPr>
          <w:rFonts w:hint="default" w:ascii="Cambria Math" w:hAnsi="Cambria Math" w:cs="Cambria Math"/>
          <w:lang w:val="es-ES"/>
        </w:rPr>
        <w:tab/>
      </w:r>
      <w:r>
        <w:rPr>
          <w:rFonts w:hint="default" w:ascii="Cambria Math" w:hAnsi="Cambria Math" w:cs="Cambria Math"/>
          <w:lang w:val="es-VE"/>
        </w:rPr>
        <w:tab/>
      </w:r>
      <w:r>
        <w:rPr>
          <w:rFonts w:hint="default" w:ascii="Cambria Math" w:hAnsi="Cambria Math" w:cs="Cambria Math"/>
          <w:lang w:val="es-VE"/>
        </w:rPr>
        <w:tab/>
      </w:r>
      <w:r>
        <w:rPr>
          <w:rFonts w:hint="default" w:ascii="Cambria Math" w:hAnsi="Cambria Math" w:cs="Cambria Math"/>
          <w:lang w:val="es-ES"/>
        </w:rPr>
        <w:t>; Guardar el dato leído</w:t>
      </w:r>
    </w:p>
    <w:p w14:paraId="6C670143">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CALL SEND_NACK</w:t>
      </w:r>
    </w:p>
    <w:p w14:paraId="1734E0F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ascii="Cambria Math" w:hAnsi="Cambria Math" w:cs="Cambria Math"/>
          <w:lang w:val="es-ES"/>
        </w:rPr>
      </w:pPr>
      <w:r>
        <w:rPr>
          <w:rFonts w:hint="default" w:ascii="Cambria Math" w:hAnsi="Cambria Math" w:cs="Cambria Math"/>
          <w:lang w:val="es-ES"/>
        </w:rPr>
        <w:tab/>
      </w:r>
      <w:r>
        <w:rPr>
          <w:rFonts w:hint="default" w:ascii="Cambria Math" w:hAnsi="Cambria Math" w:cs="Cambria Math"/>
          <w:lang w:val="es-ES"/>
        </w:rPr>
        <w:t>RET</w:t>
      </w:r>
    </w:p>
    <w:p w14:paraId="201DD703">
      <w:pPr>
        <w:numPr>
          <w:ilvl w:val="0"/>
          <w:numId w:val="0"/>
        </w:numPr>
        <w:bidi w:val="0"/>
        <w:spacing w:after="200" w:line="360" w:lineRule="auto"/>
        <w:ind w:leftChars="0"/>
        <w:jc w:val="both"/>
        <w:rPr>
          <w:rFonts w:hint="default" w:ascii="Cambria Math" w:hAnsi="Cambria Math" w:cs="Arial"/>
          <w:b/>
          <w:bCs/>
          <w:sz w:val="24"/>
          <w:szCs w:val="24"/>
          <w:lang w:val="es-ES"/>
        </w:rPr>
      </w:pPr>
    </w:p>
    <w:sectPr>
      <w:type w:val="continuous"/>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D15F75"/>
    <w:multiLevelType w:val="singleLevel"/>
    <w:tmpl w:val="82D15F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BD1E9EC"/>
    <w:multiLevelType w:val="singleLevel"/>
    <w:tmpl w:val="BBD1E9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967C7A2"/>
    <w:multiLevelType w:val="singleLevel"/>
    <w:tmpl w:val="C967C7A2"/>
    <w:lvl w:ilvl="0" w:tentative="0">
      <w:start w:val="1"/>
      <w:numFmt w:val="decimal"/>
      <w:suff w:val="space"/>
      <w:lvlText w:val="%1."/>
      <w:lvlJc w:val="left"/>
      <w:pPr>
        <w:ind w:left="440"/>
      </w:pPr>
    </w:lvl>
  </w:abstractNum>
  <w:abstractNum w:abstractNumId="3">
    <w:nsid w:val="D7D0CCA6"/>
    <w:multiLevelType w:val="singleLevel"/>
    <w:tmpl w:val="D7D0CCA6"/>
    <w:lvl w:ilvl="0" w:tentative="0">
      <w:start w:val="1"/>
      <w:numFmt w:val="decimal"/>
      <w:suff w:val="space"/>
      <w:lvlText w:val="%1."/>
      <w:lvlJc w:val="left"/>
      <w:pPr>
        <w:ind w:left="440"/>
      </w:pPr>
    </w:lvl>
  </w:abstractNum>
  <w:abstractNum w:abstractNumId="4">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5">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6">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7">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8">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9">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0">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1">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2">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3">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4">
    <w:nsid w:val="1554F10C"/>
    <w:multiLevelType w:val="multilevel"/>
    <w:tmpl w:val="1554F10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26B4F0BB"/>
    <w:multiLevelType w:val="singleLevel"/>
    <w:tmpl w:val="26B4F0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AC955BF"/>
    <w:multiLevelType w:val="singleLevel"/>
    <w:tmpl w:val="2AC955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418876CE"/>
    <w:multiLevelType w:val="singleLevel"/>
    <w:tmpl w:val="418876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4A61DCDF"/>
    <w:multiLevelType w:val="singleLevel"/>
    <w:tmpl w:val="4A61DC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5242B260"/>
    <w:multiLevelType w:val="singleLevel"/>
    <w:tmpl w:val="5242B26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5"/>
  </w:num>
  <w:num w:numId="3">
    <w:abstractNumId w:val="6"/>
  </w:num>
  <w:num w:numId="4">
    <w:abstractNumId w:val="12"/>
  </w:num>
  <w:num w:numId="5">
    <w:abstractNumId w:val="10"/>
  </w:num>
  <w:num w:numId="6">
    <w:abstractNumId w:val="4"/>
  </w:num>
  <w:num w:numId="7">
    <w:abstractNumId w:val="8"/>
  </w:num>
  <w:num w:numId="8">
    <w:abstractNumId w:val="13"/>
  </w:num>
  <w:num w:numId="9">
    <w:abstractNumId w:val="11"/>
  </w:num>
  <w:num w:numId="10">
    <w:abstractNumId w:val="9"/>
  </w:num>
  <w:num w:numId="11">
    <w:abstractNumId w:val="15"/>
  </w:num>
  <w:num w:numId="12">
    <w:abstractNumId w:val="19"/>
  </w:num>
  <w:num w:numId="13">
    <w:abstractNumId w:val="2"/>
  </w:num>
  <w:num w:numId="14">
    <w:abstractNumId w:val="3"/>
  </w:num>
  <w:num w:numId="15">
    <w:abstractNumId w:val="17"/>
  </w:num>
  <w:num w:numId="16">
    <w:abstractNumId w:val="0"/>
  </w:num>
  <w:num w:numId="17">
    <w:abstractNumId w:val="1"/>
  </w:num>
  <w:num w:numId="18">
    <w:abstractNumId w:val="18"/>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4BE3"/>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153434F5"/>
    <w:rsid w:val="17530E55"/>
    <w:rsid w:val="178238AF"/>
    <w:rsid w:val="1CF3778C"/>
    <w:rsid w:val="3575457D"/>
    <w:rsid w:val="37A4065C"/>
    <w:rsid w:val="38135EFA"/>
    <w:rsid w:val="40B60861"/>
    <w:rsid w:val="46187850"/>
    <w:rsid w:val="47DA1D97"/>
    <w:rsid w:val="4F010B39"/>
    <w:rsid w:val="5043278B"/>
    <w:rsid w:val="519A6EA5"/>
    <w:rsid w:val="651548E6"/>
    <w:rsid w:val="6A5529CA"/>
    <w:rsid w:val="6F79370D"/>
    <w:rsid w:val="71D171A6"/>
    <w:rsid w:val="74252D60"/>
    <w:rsid w:val="743F415D"/>
    <w:rsid w:val="7A594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s-VE" w:eastAsia="es-VE"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semiHidden/>
    <w:unhideWhenUsed/>
    <w:qFormat/>
    <w:uiPriority w:val="0"/>
    <w:pPr>
      <w:keepNext/>
      <w:keepLines/>
      <w:spacing w:before="240" w:after="60"/>
      <w:jc w:val="left"/>
      <w:outlineLvl w:val="1"/>
    </w:pPr>
    <w:rPr>
      <w:rFonts w:ascii="Arial" w:hAnsi="Arial" w:cs="Arial"/>
      <w:b/>
      <w:bCs/>
      <w:i/>
      <w:iCs/>
      <w:kern w:val="0"/>
      <w:sz w:val="28"/>
      <w:szCs w:val="28"/>
      <w:lang w:val="es-ES"/>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lang w:val="es-ES"/>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autoRedefine/>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240" w:lineRule="auto"/>
      <w:ind w:firstLine="283"/>
      <w:jc w:val="both"/>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basedOn w:val="1"/>
    <w:qFormat/>
    <w:uiPriority w:val="0"/>
    <w:rPr>
      <w:rFonts w:ascii="Courier New" w:hAnsi="Courier New" w:cs="Courier New"/>
      <w:sz w:val="20"/>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1071</Words>
  <Characters>5007</Characters>
  <Lines>0</Lines>
  <Paragraphs>0</Paragraphs>
  <TotalTime>90</TotalTime>
  <ScaleCrop>false</ScaleCrop>
  <LinksUpToDate>false</LinksUpToDate>
  <CharactersWithSpaces>11064</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2024-07-18T17:14:00Z</dcterms:created>
  <dc:creator>Claudia Rodríguez</dc:creator>
  <cp:lastModifiedBy>Claudia Rodríguez</cp:lastModifiedBy>
  <dcterms:modified xsi:type="dcterms:W3CDTF">2024-08-06T17:44:47Z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3082-12.2.0.17545</vt:lpwstr>
  </property>
  <property fmtid="{D5CDD505-2E9C-101B-9397-08002B2CF9AE}" pid="3" name="ICV">
    <vt:lpwstr>CD1AC9EFE174407FA58423FEBE703584_11</vt:lpwstr>
  </property>
</Properties>
</file>